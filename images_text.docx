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3472fa" w14:textId="3d3472fa">
      <w:pPr>
        <w15:collapsed w:val="false"/>
      </w:pPr>
    </w:p>
    <w:p>
      <w:r>
        <w:rPr/>
        <w:t xml:space="preserve">ἐ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σ</w:t>
      </w:r>
      <w:r>
        <w:rPr/>
        <w:t xml:space="preserve">β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β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 </w:t>
      </w:r>
      <w:r>
        <w:rPr/>
        <w:t xml:space="preserve">΄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t xml:space="preserve"> 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γ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χ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ῆ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β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έ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ῶ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΄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ή</w:t>
      </w:r>
      <w:r>
        <w:t xml:space="preserve"> 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β</w:t>
      </w:r>
      <w:r>
        <w:rPr/>
        <w:t xml:space="preserve">ύ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ὀ</w:t>
      </w:r>
      <w:r>
        <w:rPr/>
        <w:t xml:space="preserve">ν</w:t>
      </w:r>
      <w:r>
        <w:rPr/>
        <w:t xml:space="preserve"> </w:t>
      </w:r>
      <w:r>
        <w:rPr/>
        <w:t xml:space="preserve">ἴ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χ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t xml:space="preserve"> </w:t>
      </w:r>
      <w:r>
        <w:rPr/>
        <w:t xml:space="preserve">ἐ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ή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ο</w:t>
      </w:r>
      <w:r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t xml:space="preserve"> </w:t>
      </w:r>
      <w:r>
        <w:rPr/>
        <w:t xml:space="preserve">ε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β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γ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</w:p>
    <w:p/>
    <w:p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π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φ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β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χ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ο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β</w:t>
      </w:r>
      <w:r>
        <w:rPr/>
        <w:t xml:space="preserve">υ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ω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ζ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η</w:t>
      </w:r>
      <w:r>
        <w:rPr/>
        <w:t xml:space="preserve">λ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λ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ψ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γ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ι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η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ό</w:t>
      </w:r>
      <w:r>
        <w:rPr/>
        <w:t xml:space="preserve">μ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ω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ρ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υ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μ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υ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η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ε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θ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t xml:space="preserve"> 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ψ</w:t>
      </w:r>
      <w:r>
        <w:rPr/>
        <w:t xml:space="preserve">ε</w:t>
      </w:r>
      <w:r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υ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υ</w:t>
      </w:r>
      <w:r>
        <w:rPr/>
        <w:t xml:space="preserve">θ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υ</w:t>
      </w:r>
      <w:r>
        <w:t xml:space="preserve"> 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ζ</w:t>
      </w:r>
      <w:r>
        <w:rPr/>
        <w:t xml:space="preserve">υ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β</w:t>
      </w:r>
      <w:r>
        <w:rPr/>
        <w:t xml:space="preserve">ρ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ι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t xml:space="preserve"> 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ρ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γ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χ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η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γ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γ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ο</w:t>
      </w:r>
      <w:r>
        <w:rPr/>
        <w:t xml:space="preserve">ρ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υ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ξ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γ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λ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ω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π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ε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t xml:space="preserve"> </w:t>
      </w:r>
    </w:p>
    <w:p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ι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β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η</w:t>
      </w:r>
      <w:r>
        <w:rPr/>
        <w:t xml:space="preserve">ρ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ρ</w:t>
      </w:r>
      <w:r>
        <w:rPr/>
        <w:t xml:space="preserve">υ</w:t>
      </w:r>
      <w:r>
        <w:rPr/>
        <w:t xml:space="preserve">θ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ι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δ</w:t>
      </w:r>
      <w:r>
        <w:rPr/>
        <w:t xml:space="preserve">ε</w:t>
      </w:r>
      <w:r>
        <w:rPr/>
        <w:t xml:space="preserve">δ</w:t>
      </w:r>
      <w:r>
        <w:rPr/>
        <w:t xml:space="preserve">ω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υ</w:t>
      </w:r>
      <w:r>
        <w:rPr/>
        <w:t xml:space="preserve">ψ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ψ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η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ψ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α</w:t>
      </w:r>
      <w:r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ώ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ν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δ</w:t>
      </w:r>
      <w:r>
        <w:rPr/>
        <w:t xml:space="preserve">ε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ω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ώ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β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/>
    <w:p/>
    <w:p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t xml:space="preserve"> 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ώ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ψ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ώ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ω</w:t>
      </w:r>
      <w:r>
        <w:rPr/>
        <w:t xml:space="preserve">π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φ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χ</w:t>
      </w:r>
      <w:r>
        <w:rPr/>
        <w:t xml:space="preserve">ε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δ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δ</w:t>
      </w:r>
      <w:r>
        <w:rPr/>
        <w:t xml:space="preserve">ω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φ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ω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υ</w:t>
      </w:r>
      <w:r>
        <w:rPr/>
        <w:t xml:space="preserve">χ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ψ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ώ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	</w:t>
      </w:r>
      <w:r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δ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t xml:space="preserve"> </w:t>
      </w:r>
      <w:r>
        <w:rPr/>
        <w:t xml:space="preserve">χ</w:t>
      </w:r>
      <w:r>
        <w:rPr/>
        <w:t xml:space="preserve">ι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ν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η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 </w:t>
      </w:r>
      <w:r>
        <w:t xml:space="preserve"> </w:t>
      </w:r>
    </w:p>
    <w:p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t xml:space="preserve"> 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β</w:t>
      </w:r>
      <w:r>
        <w:rPr/>
        <w:t xml:space="preserve">α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χ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ι</w:t>
      </w:r>
      <w:r>
        <w:rPr/>
        <w:t xml:space="preserve">η</w:t>
      </w:r>
      <w:r>
        <w:rPr/>
        <w:t xml:space="preserve">λ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μ</w:t>
      </w:r>
      <w:r>
        <w:rPr/>
        <w:t xml:space="preserve">ω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δ</w:t>
      </w:r>
      <w:r>
        <w:rPr/>
        <w:t xml:space="preserve">ω</w:t>
      </w:r>
      <w:r>
        <w:rPr/>
        <w:t xml:space="preserve">κ</w:t>
      </w:r>
      <w:r>
        <w:rPr/>
        <w:t xml:space="preserve">ε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υ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π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ω</w:t>
      </w:r>
      <w:r>
        <w:rPr/>
        <w:t xml:space="preserve">μ</w:t>
      </w:r>
      <w:r>
        <w:rPr/>
        <w:t xml:space="preserve">ι</w:t>
      </w:r>
      <w:r>
        <w:rPr/>
        <w:t xml:space="preserve">λ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t xml:space="preserve"> </w:t>
      </w:r>
      <w:r>
        <w:rPr/>
        <w:t xml:space="preserve">χ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ι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t xml:space="preserve"> </w:t>
      </w:r>
      <w:r>
        <w:rPr/>
        <w:t xml:space="preserve">β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ό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γ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 </w:t>
      </w:r>
      <w:r>
        <w:rPr/>
        <w:t xml:space="preserve">	</w:t>
      </w:r>
      <w:r>
        <w:rPr/>
        <w:t xml:space="preserve"> </w:t>
      </w:r>
      <w:r>
        <w:t xml:space="preserve"> </w:t>
      </w:r>
    </w:p>
    <w:p/>
    <w:p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υ</w:t>
      </w:r>
      <w:r>
        <w:rPr/>
        <w:t xml:space="preserve">β</w:t>
      </w:r>
      <w:r>
        <w:rPr/>
        <w:t xml:space="preserve">ρ</w:t>
      </w:r>
      <w:r>
        <w:rPr/>
        <w:t xml:space="preserve">ι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ω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 </w:t>
      </w:r>
      <w:r>
        <w:rPr/>
        <w:t xml:space="preserve"> 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δ</w:t>
      </w:r>
      <w:r>
        <w:rPr/>
        <w:t xml:space="preserve">ω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η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ι</w:t>
      </w:r>
      <w:r>
        <w:rPr/>
        <w:t xml:space="preserve">ε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υ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ψ</w:t>
      </w:r>
      <w:r>
        <w:rPr/>
        <w:t xml:space="preserve">ε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υ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δ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ω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α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ρ</w:t>
      </w:r>
      <w:r>
        <w:rPr/>
        <w:t xml:space="preserve">ε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φ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μ</w:t>
      </w:r>
      <w:r>
        <w:rPr/>
        <w:t xml:space="preserve">δ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χ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t xml:space="preserve"> 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t xml:space="preserve"> 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μ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ω</w:t>
      </w:r>
      <w:r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χ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λ</w:t>
      </w:r>
      <w:r>
        <w:rPr/>
        <w:t xml:space="preserve">ι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ι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ρ</w:t>
      </w:r>
      <w:r>
        <w:rPr/>
        <w:t xml:space="preserve">ε</w:t>
      </w:r>
      <w:r>
        <w:rPr/>
        <w:t xml:space="preserve">β</w:t>
      </w:r>
      <w:r>
        <w:rPr/>
        <w:t xml:space="preserve">β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β</w:t>
      </w:r>
      <w:r>
        <w:rPr/>
        <w:t xml:space="preserve">υ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 </w:t>
      </w:r>
      <w:r>
        <w:rPr/>
        <w:t xml:space="preserve">	</w:t>
      </w:r>
      <w:r>
        <w:rPr/>
        <w:t xml:space="preserve"> </w:t>
      </w:r>
      <w:r>
        <w:t xml:space="preserve"> </w:t>
      </w:r>
    </w:p>
    <w:p/>
    <w:p/>
    <w:p/>
    <w:p>
      <w:r>
        <w:rPr/>
        <w:t xml:space="preserve">ε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ξ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λ</w:t>
      </w:r>
      <w:r>
        <w:t xml:space="preserve"> 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λ</w:t>
      </w:r>
      <w:r>
        <w:rPr/>
        <w:t xml:space="preserve">β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υ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ι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η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t xml:space="preserve"> </w:t>
      </w:r>
      <w:r>
        <w:rPr/>
        <w:t xml:space="preserve">σ</w:t>
      </w:r>
      <w:r>
        <w:rPr/>
        <w:t xml:space="preserve">θ</w:t>
      </w:r>
      <w:r>
        <w:rPr/>
        <w:t xml:space="preserve">ω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υ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/>
    <w:p/>
    <w:p/>
    <w:p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᾽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;</w:t>
      </w:r>
      <w:r>
        <w:rPr/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ῄ</w:t>
      </w:r>
      <w:r>
        <w:rPr/>
        <w:t xml:space="preserve">ξ</w:t>
      </w:r>
      <w:r>
        <w:rPr/>
        <w:t xml:space="preserve"> </w:t>
      </w:r>
      <w:r>
        <w:rPr/>
        <w:t xml:space="preserve">ν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ὤ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ξ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τ</w:t>
      </w:r>
      <w:r>
        <w:rPr/>
        <w:t xml:space="preserve">λ</w:t>
      </w:r>
      <w:r>
        <w:rPr/>
        <w:t xml:space="preserve">ῆ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ἦ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ἠ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;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η</w:t>
      </w:r>
      <w:r>
        <w:rPr/>
        <w:t xml:space="preserve">ὗ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ν</w:t>
      </w:r>
      <w:r>
        <w:rPr/>
        <w:t xml:space="preserve">ι</w:t>
      </w:r>
      <w:r>
        <w:rPr/>
        <w:t xml:space="preserve">ν</w:t>
      </w:r>
      <w:r>
        <w:rPr/>
        <w:t xml:space="preserve">;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ἤ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;</w:t>
      </w:r>
      <w:r>
        <w:t xml:space="preserve"> </w:t>
      </w:r>
      <w:r>
        <w:rPr/>
        <w:t xml:space="preserve">ἥ</w:t>
      </w:r>
      <w:r>
        <w:rPr/>
        <w:t xml:space="preserve">δ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υ</w:t>
      </w:r>
      <w:r>
        <w:rPr/>
        <w:t xml:space="preserve">χ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π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᾽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;</w:t>
      </w:r>
      <w:r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ρ</w:t>
      </w:r>
      <w:r>
        <w:rPr/>
        <w:t xml:space="preserve">᾽</w:t>
      </w:r>
      <w:r>
        <w:rPr/>
        <w:t xml:space="preserve"> </w:t>
      </w:r>
      <w:r>
        <w:rPr/>
        <w:t xml:space="preserve">ᾤ</w:t>
      </w:r>
      <w:r>
        <w:rPr/>
        <w:t xml:space="preserve">χ</w:t>
      </w:r>
      <w:r>
        <w:rPr/>
        <w:t xml:space="preserve">ε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ἁ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ξ</w:t>
      </w:r>
      <w:r>
        <w:rPr/>
        <w:t xml:space="preserve">έ</w:t>
      </w:r>
      <w:r>
        <w:rPr/>
        <w:t xml:space="preserve">ν</w:t>
      </w:r>
      <w:r>
        <w:rPr/>
        <w:t xml:space="preserve">ῃ</w:t>
      </w:r>
      <w:r>
        <w:rPr/>
        <w:t xml:space="preserve">.</w:t>
      </w:r>
      <w:r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ώ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ξ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ό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μ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ό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t xml:space="preserve"> </w:t>
      </w:r>
    </w:p>
    <w:p/>
    <w:p/>
    <w:p/>
    <w:p/>
    <w:p>
      <w:r>
        <w:rPr/>
        <w:t xml:space="preserve">ὦ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ε</w:t>
      </w:r>
      <w:r>
        <w:rPr/>
        <w:t xml:space="preserve">τ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ή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ὄ</w:t>
      </w:r>
      <w:r>
        <w:rPr/>
        <w:t xml:space="preserve">λ</w:t>
      </w:r>
      <w:r>
        <w:rPr/>
        <w:t xml:space="preserve">ω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φ</w:t>
      </w:r>
      <w:r>
        <w:rPr/>
        <w:t xml:space="preserve">ε</w:t>
      </w:r>
      <w:r>
        <w:rPr/>
        <w:t xml:space="preserve">ῦ</w:t>
      </w:r>
      <w:r>
        <w:rPr/>
        <w:t xml:space="preserve"> </w:t>
      </w:r>
      <w:r>
        <w:rPr/>
        <w:t xml:space="preserve">φ</w:t>
      </w:r>
      <w:r>
        <w:rPr/>
        <w:t xml:space="preserve">ε</w:t>
      </w:r>
      <w:r>
        <w:rPr/>
        <w:t xml:space="preserve">ῦ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χ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ή</w:t>
      </w:r>
      <w:r>
        <w:rPr/>
        <w:t xml:space="preserve">;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χ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ὧ</w:t>
      </w:r>
      <w:r>
        <w:rPr/>
        <w:t xml:space="preserve">ν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φ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υ</w:t>
      </w:r>
      <w:r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κ</w:t>
      </w:r>
      <w:r>
        <w:rPr/>
        <w:t xml:space="preserve">ῶ</w:t>
      </w:r>
      <w:r>
        <w:rPr/>
        <w:t xml:space="preserve">,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ὔ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ξ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t xml:space="preserve"> </w:t>
      </w:r>
      <w:r>
        <w:rPr/>
        <w:t xml:space="preserve">ὃ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ὔ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έ</w:t>
      </w:r>
      <w:r>
        <w:rPr/>
        <w:t xml:space="preserve">ρ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ὔ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t xml:space="preserve"> </w:t>
      </w:r>
    </w:p>
    <w:p/>
    <w:p/>
    <w:p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ώ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·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έ</w:t>
      </w:r>
      <w:r>
        <w:rPr/>
        <w:t xml:space="preserve">ζ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κ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χ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ο</w:t>
      </w:r>
      <w:r>
        <w:rPr/>
        <w:t xml:space="preserve">ὶ</w:t>
      </w:r>
      <w:r>
        <w:t xml:space="preserve"> </w:t>
      </w:r>
      <w:r>
        <w:rPr/>
        <w:t xml:space="preserve">ξ</w:t>
      </w:r>
      <w:r>
        <w:rPr/>
        <w:t xml:space="preserve">ε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μ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ῶ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ξ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·</w:t>
      </w:r>
      <w:r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χ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η</w:t>
      </w:r>
      <w:r>
        <w:rPr/>
        <w:t xml:space="preserve">θ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ἔ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β</w:t>
      </w:r>
      <w:r>
        <w:rPr/>
        <w:t xml:space="preserve">ο</w:t>
      </w:r>
      <w:r>
        <w:rPr/>
        <w:t xml:space="preserve">ύ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,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ἠ</w:t>
      </w:r>
      <w:r>
        <w:rPr/>
        <w:t xml:space="preserve">ξ</w:t>
      </w:r>
      <w:r>
        <w:rPr/>
        <w:t xml:space="preserve">ί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ῆ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rPr/>
        <w:t xml:space="preserve">λ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ω</w:t>
      </w:r>
      <w:r>
        <w:rPr/>
        <w:t xml:space="preserve">ς</w:t>
      </w:r>
      <w:r>
        <w:rPr/>
        <w:t xml:space="preserve">·</w:t>
      </w:r>
      <w:r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ὠ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·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ῳ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γ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t xml:space="preserve"> </w:t>
      </w:r>
    </w:p>
    <w:p/>
    <w:p/>
    <w:p/>
    <w:p/>
    <w:p/>
    <w:p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ζ</w:t>
      </w:r>
      <w:r>
        <w:rPr/>
        <w:t xml:space="preserve">ῶ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᾽</w:t>
      </w:r>
      <w:r>
        <w:rPr/>
        <w:t xml:space="preserve"> </w:t>
      </w:r>
      <w:r>
        <w:rPr/>
        <w:t xml:space="preserve">ὡ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·</w:t>
      </w:r>
      <w:r>
        <w:t xml:space="preserve"> </w:t>
      </w:r>
      <w:r>
        <w:rPr/>
        <w:t xml:space="preserve">ὃ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ώ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ἵ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ξ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μ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ώ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σ</w:t>
      </w:r>
      <w:r>
        <w:rPr/>
        <w:t xml:space="preserve">χ</w:t>
      </w:r>
      <w:r>
        <w:rPr/>
        <w:t xml:space="preserve">ρ</w:t>
      </w:r>
      <w:r>
        <w:rPr/>
        <w:t xml:space="preserve">ῷ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δ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·</w:t>
      </w:r>
      <w:r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ε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θ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.</w:t>
      </w:r>
      <w:r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ἦ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ν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ύ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έ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t xml:space="preserve"> </w:t>
      </w:r>
    </w:p>
    <w:p/>
    <w:p/>
    <w:p/>
    <w:p/>
    <w:p/>
    <w:p>
      <w:r>
        <w:rPr/>
        <w:t xml:space="preserve">ε</w:t>
      </w:r>
      <w:r>
        <w:rPr/>
        <w:t xml:space="preserve">ὔ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σ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ν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ἅ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t xml:space="preserve"> </w:t>
      </w:r>
      <w:r>
        <w:rPr/>
        <w:t xml:space="preserve">ἄ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θ</w:t>
      </w:r>
      <w:r>
        <w:rPr/>
        <w:t xml:space="preserve">λ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ῖ</w:t>
      </w:r>
      <w:r>
        <w:rPr/>
        <w:t xml:space="preserve"> 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ξ</w:t>
      </w:r>
      <w:r>
        <w:rPr/>
        <w:t xml:space="preserve">ά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;</w:t>
      </w:r>
      <w:r>
        <w:t xml:space="preserve"> </w:t>
      </w:r>
      <w:r>
        <w:rPr/>
        <w:t xml:space="preserve">ἔ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έ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ώ</w:t>
      </w:r>
      <w:r>
        <w:rPr/>
        <w:t xml:space="preserve">.</w:t>
      </w:r>
      <w:r>
        <w:t xml:space="preserve"> </w:t>
      </w:r>
      <w:r>
        <w:rPr/>
        <w:t xml:space="preserve">τ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δ</w:t>
      </w:r>
      <w:r>
        <w:rPr/>
        <w:t xml:space="preserve">ῆ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 </w:t>
      </w:r>
      <w:r>
        <w:rPr/>
        <w:t xml:space="preserve">τ</w:t>
      </w:r>
      <w:r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χ</w:t>
      </w:r>
      <w:r>
        <w:rPr/>
        <w:t xml:space="preserve">θ</w:t>
      </w:r>
      <w:r>
        <w:rPr/>
        <w:t xml:space="preserve">ο</w:t>
      </w:r>
      <w:r>
        <w:rPr/>
        <w:t xml:space="preserve">ῦ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ὴ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ὼ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ώ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ᾶ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ά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᾽</w:t>
      </w:r>
      <w:r>
        <w:rPr/>
        <w:t xml:space="preserve"> </w:t>
      </w:r>
      <w:r>
        <w:rPr/>
        <w:t xml:space="preserve">ἦ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t xml:space="preserve"> </w:t>
      </w:r>
    </w:p>
    <w:p/>
    <w:p/>
    <w:p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ἅ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γ</w:t>
      </w:r>
      <w:r>
        <w:rPr/>
        <w:t xml:space="preserve">χ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ἅ</w:t>
      </w:r>
      <w:r>
        <w:rPr/>
        <w:t xml:space="preserve">μ</w:t>
      </w:r>
      <w:r>
        <w:rPr/>
        <w:t xml:space="preserve">α</w:t>
      </w:r>
      <w:r>
        <w:rPr/>
        <w:t xml:space="preserve">;</w:t>
      </w:r>
      <w:r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π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ς</w:t>
      </w:r>
      <w:r>
        <w:rPr/>
        <w:t xml:space="preserve">;</w:t>
      </w:r>
      <w:r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ῖ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έ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σ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χ</w:t>
      </w:r>
      <w:r>
        <w:rPr/>
        <w:t xml:space="preserve">μ</w:t>
      </w:r>
      <w:r>
        <w:rPr/>
        <w:t xml:space="preserve">ά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χ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·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ῴ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θ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δ</w:t>
      </w:r>
      <w:r>
        <w:rPr/>
        <w:t xml:space="preserve">ε</w:t>
      </w:r>
      <w:r>
        <w:rPr/>
        <w:t xml:space="preserve">,</w:t>
      </w:r>
      <w:r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ὅ</w:t>
      </w:r>
      <w:r>
        <w:rPr/>
        <w:t xml:space="preserve">μ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ρ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β</w:t>
      </w:r>
      <w:r>
        <w:rPr/>
        <w:t xml:space="preserve">ά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ἣ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ά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ύ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π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ί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ῆ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α</w:t>
      </w:r>
      <w:r>
        <w:rPr/>
        <w:t xml:space="preserve">ξ</w:t>
      </w:r>
      <w:r>
        <w:rPr/>
        <w:t xml:space="preserve">;</w:t>
      </w:r>
      <w:r>
        <w:t xml:space="preserve"> </w:t>
      </w:r>
      <w:r>
        <w:rPr/>
        <w:t xml:space="preserve">ἦ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ν</w:t>
      </w:r>
      <w:r>
        <w:rPr/>
        <w:t xml:space="preserve">ῇ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᾽</w:t>
      </w:r>
      <w:r>
        <w:rPr/>
        <w:t xml:space="preserve"> </w:t>
      </w:r>
      <w:r>
        <w:rPr/>
        <w:t xml:space="preserve">ἕ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ή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ώ</w:t>
      </w:r>
      <w:r>
        <w:rPr/>
        <w:t xml:space="preserve">;</w:t>
      </w:r>
      <w:r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κ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ἀ</w:t>
      </w:r>
      <w:r>
        <w:rPr/>
        <w:t xml:space="preserve">ν</w:t>
      </w:r>
      <w:r>
        <w:rPr/>
        <w:t xml:space="preserve">υ</w:t>
      </w:r>
      <w:r>
        <w:t xml:space="preserve"> </w:t>
      </w:r>
      <w:r>
        <w:rPr/>
        <w:t xml:space="preserve">φ</w:t>
      </w:r>
      <w:r>
        <w:rPr/>
        <w:t xml:space="preserve">ί</w:t>
      </w:r>
      <w:r>
        <w:rPr/>
        <w:t xml:space="preserve">λ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ή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ὁ</w:t>
      </w:r>
      <w:r>
        <w:rPr/>
        <w:t xml:space="preserve">ρ</w:t>
      </w:r>
      <w:r>
        <w:rPr/>
        <w:t xml:space="preserve">ᾷ</w:t>
      </w:r>
      <w:r>
        <w:rPr/>
        <w:t xml:space="preserve">ς</w:t>
      </w:r>
      <w:r>
        <w:rPr/>
        <w:t xml:space="preserve">;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έ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ἑ</w:t>
      </w:r>
      <w:r>
        <w:rPr/>
        <w:t xml:space="preserve">ν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ῦ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ό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ί</w:t>
      </w:r>
      <w:r>
        <w:rPr/>
        <w:t xml:space="preserve">ο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t xml:space="preserve"> </w:t>
      </w:r>
    </w:p>
    <w:p/>
    <w:p/>
    <w:p/>
    <w:p/>
    <w:p/>
    <w:p>
      <w:r>
        <w:rPr/>
        <w:t xml:space="preserve">κ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ρ</w:t>
      </w:r>
      <w:r>
        <w:rPr/>
        <w:t xml:space="preserve">σ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χ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σ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ή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Ἕ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χ</w:t>
      </w:r>
      <w:r>
        <w:rPr/>
        <w:t xml:space="preserve">ε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β</w:t>
      </w:r>
      <w:r>
        <w:rPr/>
        <w:t xml:space="preserve">ύ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ὅ</w:t>
      </w:r>
      <w:r>
        <w:rPr/>
        <w:t xml:space="preserve">μ</w:t>
      </w:r>
      <w:r>
        <w:rPr/>
        <w:t xml:space="preserve">ω</w:t>
      </w:r>
      <w:r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θ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ῃ</w:t>
      </w:r>
      <w:r>
        <w:rPr/>
        <w:t xml:space="preserve"> 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ί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ἅ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ί</w:t>
      </w:r>
      <w:r>
        <w:rPr/>
        <w:t xml:space="preserve">τ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ώ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φ</w:t>
      </w:r>
      <w:r>
        <w:rPr/>
        <w:t xml:space="preserve">ί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ώ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ῖ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έ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ά</w:t>
      </w:r>
      <w:r>
        <w:rPr/>
        <w:t xml:space="preserve">β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ρ</w:t>
      </w:r>
      <w:r>
        <w:rPr/>
        <w:t xml:space="preserve">ά</w:t>
      </w:r>
      <w:r>
        <w:rPr/>
        <w:t xml:space="preserve"> 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ἱ</w:t>
      </w:r>
      <w:r>
        <w:rPr/>
        <w:t xml:space="preserve">κ</w:t>
      </w:r>
      <w:r>
        <w:rPr/>
        <w:t xml:space="preserve">ε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ω</w:t>
      </w:r>
      <w:r>
        <w:rPr/>
        <w:t xml:space="preserve">,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ξ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᾽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t xml:space="preserve"> </w:t>
      </w:r>
    </w:p>
    <w:p/>
    <w:p/>
    <w:p/>
    <w:p/>
    <w:p/>
    <w:p/>
    <w:p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ό</w:t>
      </w:r>
      <w:r>
        <w:rPr/>
        <w:t xml:space="preserve">ξ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ά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ῄ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ᾗ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έ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κ</w:t>
      </w:r>
      <w:r>
        <w:rPr/>
        <w:t xml:space="preserve">έ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·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ί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θ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ί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,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ῷ</w:t>
      </w:r>
      <w:r>
        <w:rPr/>
        <w:t xml:space="preserve">.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ζ</w:t>
      </w:r>
      <w:r>
        <w:rPr/>
        <w:t xml:space="preserve">᾽</w:t>
      </w:r>
      <w:r>
        <w:rPr/>
        <w:t xml:space="preserve">·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ὺ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έ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ὺ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χ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β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</w:p>
    <w:p/>
    <w:p/>
    <w:p>
      <w:r>
        <w:rPr/>
        <w:t xml:space="preserve">Η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η</w:t>
      </w:r>
      <w:r>
        <w:rPr/>
        <w:t xml:space="preserve">λ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λ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·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ά</w:t>
      </w:r>
      <w:r>
        <w:rPr/>
        <w:t xml:space="preserve">σ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ἤ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ἱ</w:t>
      </w:r>
      <w:r>
        <w:rPr/>
        <w:t xml:space="preserve">ό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t xml:space="preserve"> </w:t>
      </w:r>
    </w:p>
    <w:p/>
    <w:p/>
    <w:p/>
    <w:p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έ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ῦ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α</w:t>
      </w:r>
      <w:r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λ</w:t>
      </w:r>
      <w:r>
        <w:rPr/>
        <w:t xml:space="preserve">ά</w:t>
      </w:r>
      <w:r>
        <w:rPr/>
        <w:t xml:space="preserve">β</w:t>
      </w:r>
      <w:r>
        <w:rPr/>
        <w:t xml:space="preserve">ῃ</w:t>
      </w:r>
      <w:r>
        <w:rPr/>
        <w:t xml:space="preserve">,</w:t>
      </w:r>
      <w:r>
        <w:rPr/>
        <w:t xml:space="preserve"> </w:t>
      </w:r>
      <w:r>
        <w:rPr/>
        <w:t xml:space="preserve">ῥ</w:t>
      </w:r>
      <w:r>
        <w:rPr/>
        <w:t xml:space="preserve">ή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ρ</w:t>
      </w:r>
      <w:r>
        <w:rPr/>
        <w:t xml:space="preserve">ί</w:t>
      </w:r>
      <w:r>
        <w:t xml:space="preserve"> 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ί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δ</w:t>
      </w:r>
      <w:r>
        <w:rPr/>
        <w:t xml:space="preserve">ό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ί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·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β</w:t>
      </w:r>
      <w:r>
        <w:rPr/>
        <w:t xml:space="preserve">ά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λ</w:t>
      </w:r>
      <w:r>
        <w:rPr/>
        <w:t xml:space="preserve">έ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·</w:t>
      </w:r>
      <w:r>
        <w:rPr/>
        <w:t xml:space="preserve"> </w:t>
      </w:r>
      <w:r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ὰ</w:t>
      </w:r>
      <w:r>
        <w:rPr/>
        <w:t xml:space="preserve"> </w:t>
      </w:r>
      <w:r>
        <w:rPr/>
        <w:t xml:space="preserve">ἄ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ἕ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ό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;</w:t>
      </w:r>
      <w:r>
        <w:rPr/>
        <w:t xml:space="preserve"> </w:t>
      </w:r>
      <w:r>
        <w:rPr/>
        <w:t xml:space="preserve">ἕ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ό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έ</w:t>
      </w:r>
      <w:r>
        <w:rPr/>
        <w:t xml:space="preserve">ξ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;</w:t>
      </w:r>
      <w:r>
        <w:rPr/>
        <w:t xml:space="preserve"> </w:t>
      </w:r>
      <w:r>
        <w:rPr/>
        <w:t xml:space="preserve">φ</w:t>
      </w:r>
      <w:r>
        <w:rPr/>
        <w:t xml:space="preserve">έ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ό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ἤ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θ</w:t>
      </w:r>
      <w:r>
        <w:rPr/>
        <w:t xml:space="preserve">έ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ῦ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π</w:t>
      </w:r>
      <w:r>
        <w:rPr/>
        <w:t xml:space="preserve">ά</w:t>
      </w:r>
      <w:r>
        <w:rPr/>
        <w:t xml:space="preserve">ρ</w:t>
      </w:r>
      <w:r>
        <w:rPr/>
        <w:t xml:space="preserve">α</w:t>
      </w:r>
      <w:r>
        <w:rPr/>
        <w:t xml:space="preserve">ξ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ί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ρ</w:t>
      </w:r>
      <w:r>
        <w:rPr/>
        <w:t xml:space="preserve">ί</w:t>
      </w:r>
      <w:r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ώ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·</w:t>
      </w:r>
      <w:r>
        <w:rPr/>
        <w:t xml:space="preserve"> </w:t>
      </w:r>
      <w:r>
        <w:rPr/>
        <w:t xml:space="preserve">Π</w:t>
      </w:r>
      <w:r>
        <w:rPr/>
        <w:t xml:space="preserve">ό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έ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ῷ</w:t>
      </w:r>
      <w:r>
        <w:rPr/>
        <w:t xml:space="preserve">;</w:t>
      </w:r>
      <w:r>
        <w:rPr/>
        <w:t xml:space="preserve"> </w:t>
      </w:r>
      <w:r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π</w:t>
      </w:r>
      <w:r>
        <w:rPr/>
        <w:t xml:space="preserve">ε</w:t>
      </w:r>
      <w:r>
        <w:rPr/>
        <w:t xml:space="preserve">·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ό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ά</w:t>
      </w:r>
      <w:r>
        <w:rPr/>
        <w:t xml:space="preserve">κ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ῦ</w:t>
      </w:r>
      <w:r>
        <w:rPr/>
        <w:t xml:space="preserve">ρ</w:t>
      </w:r>
      <w:r>
        <w:rPr/>
        <w:t xml:space="preserve"> </w:t>
      </w:r>
      <w:r>
        <w:t xml:space="preserve"> </w:t>
      </w:r>
      <w:r>
        <w:rPr/>
        <w:t xml:space="preserve">ἔ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ὕ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έ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ό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'</w:t>
      </w:r>
      <w:r>
        <w:rPr/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ύ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ή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t xml:space="preserve"> </w:t>
      </w:r>
      <w:r>
        <w:rPr/>
        <w:t xml:space="preserve">χ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'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ῷ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δ</w:t>
      </w:r>
      <w:r>
        <w:rPr/>
        <w:t xml:space="preserve">ύ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ύ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θ</w:t>
      </w:r>
      <w:r>
        <w:rPr/>
        <w:t xml:space="preserve">έ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ά</w:t>
      </w:r>
      <w:r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ί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·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ύ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·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ή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ί</w:t>
      </w:r>
      <w:r>
        <w:rPr/>
        <w:t xml:space="preserve">ᾳ</w:t>
      </w:r>
      <w:r>
        <w:rPr/>
        <w:t xml:space="preserve">.</w:t>
      </w:r>
      <w:r>
        <w:rPr/>
        <w:t xml:space="preserve"> </w:t>
      </w:r>
      <w:r>
        <w:rPr/>
        <w:t xml:space="preserve">ἰ</w:t>
      </w:r>
      <w:r>
        <w:t xml:space="preserve"> </w:t>
      </w:r>
      <w:r>
        <w:rPr/>
        <w:t xml:space="preserve">δ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ρ</w:t>
      </w:r>
      <w:r>
        <w:rPr/>
        <w:t xml:space="preserve">έ</w:t>
      </w:r>
      <w:r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ὄ</w:t>
      </w:r>
      <w:r>
        <w:rPr/>
        <w:t xml:space="preserve">χ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ί</w:t>
      </w:r>
      <w:r>
        <w:rPr/>
        <w:t xml:space="preserve">μ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ύ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ά</w:t>
      </w:r>
      <w:r>
        <w:rPr/>
        <w:t xml:space="preserve">ρ</w:t>
      </w:r>
      <w:r>
        <w:rPr/>
        <w:t xml:space="preserve">τ</w:t>
      </w:r>
      <w:r>
        <w:rPr/>
        <w:t xml:space="preserve">ῳ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έ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ῷ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ῦ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φ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ά</w:t>
      </w:r>
      <w:r>
        <w:rPr/>
        <w:t xml:space="preserve">σ</w:t>
      </w:r>
      <w:r>
        <w:rPr/>
        <w:t xml:space="preserve">σ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κ</w:t>
      </w:r>
      <w:r>
        <w:rPr/>
        <w:t xml:space="preserve">έ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έ</w:t>
      </w:r>
      <w:r>
        <w:rPr/>
        <w:t xml:space="preserve">λ</w:t>
      </w:r>
      <w:r>
        <w:rPr/>
        <w:t xml:space="preserve">θ</w:t>
      </w:r>
      <w:r>
        <w:rPr/>
        <w:t xml:space="preserve">ῃ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ά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ά</w:t>
      </w:r>
      <w:r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ῆ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έ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/>
    <w:p/>
    <w:p/>
    <w:p>
      <w:r>
        <w:rPr/>
        <w:t xml:space="preserve">ὡ</w:t>
      </w:r>
      <w:r>
        <w:rPr/>
        <w:t xml:space="preserve">σ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έ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έ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t xml:space="preserve"> 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ή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ἤ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έ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ό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'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ί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ἠ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ή</w:t>
      </w:r>
      <w:r>
        <w:rPr/>
        <w:t xml:space="preserve">θ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ύ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υ</w:t>
      </w:r>
      <w:r>
        <w:rPr/>
        <w:t xml:space="preserve">χ</w:t>
      </w:r>
      <w:r>
        <w:rPr/>
        <w:t xml:space="preserve">ῇ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ί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ε</w:t>
      </w:r>
      <w:r>
        <w:rPr/>
        <w:t xml:space="preserve">λ</w:t>
      </w:r>
      <w:r>
        <w:t xml:space="preserve"> </w:t>
      </w:r>
      <w:r>
        <w:rPr/>
        <w:t xml:space="preserve">θ</w:t>
      </w:r>
      <w:r>
        <w:rPr/>
        <w:t xml:space="preserve">ό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ύ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ί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ἤ</w:t>
      </w:r>
      <w:r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ῷ</w:t>
      </w:r>
      <w:r>
        <w:rPr/>
        <w:t xml:space="preserve">·</w:t>
      </w:r>
      <w:r>
        <w:rPr/>
        <w:t xml:space="preserve"> </w:t>
      </w:r>
      <w:r>
        <w:rPr/>
        <w:t xml:space="preserve">ἐ</w:t>
      </w:r>
      <w:r>
        <w:rPr/>
        <w:t xml:space="preserve">δ</w:t>
      </w:r>
      <w:r>
        <w:rPr/>
        <w:t xml:space="preserve">ί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υ</w:t>
      </w:r>
      <w:r>
        <w:rPr/>
        <w:t xml:space="preserve">ἱ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ί</w:t>
      </w:r>
      <w:r>
        <w:rPr/>
        <w:t xml:space="preserve">δ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ώ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t xml:space="preserve"> </w:t>
      </w:r>
      <w:r>
        <w:rPr/>
        <w:t xml:space="preserve">τ</w:t>
      </w:r>
      <w:r>
        <w:rPr/>
        <w:t xml:space="preserve">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ί</w:t>
      </w:r>
      <w:r>
        <w:rPr/>
        <w:t xml:space="preserve">τ</w:t>
      </w:r>
      <w:r>
        <w:rPr/>
        <w:t xml:space="preserve">ῃ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ἡ</w:t>
      </w:r>
      <w:r>
        <w:rPr/>
        <w:t xml:space="preserve">μ</w:t>
      </w:r>
      <w:r>
        <w:rPr/>
        <w:t xml:space="preserve">έ</w:t>
      </w:r>
      <w:r>
        <w:rPr/>
        <w:t xml:space="preserve">ρ</w:t>
      </w:r>
      <w:r>
        <w:rPr/>
        <w:t xml:space="preserve">ᾳ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ή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η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φ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λ</w:t>
      </w:r>
      <w:r>
        <w:rPr/>
        <w:t xml:space="preserve">θ</w:t>
      </w:r>
      <w:r>
        <w:t xml:space="preserve"> 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ν</w:t>
      </w:r>
      <w:r>
        <w:rPr/>
        <w:t xml:space="preserve">α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δ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ω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χ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t xml:space="preserve"> </w:t>
      </w:r>
      <w:r>
        <w:rPr/>
        <w:t xml:space="preserve">δ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ι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ω</w:t>
      </w:r>
      <w:r>
        <w:rPr/>
        <w:t xml:space="preserve">δ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χ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ξ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/>
    <w:p/>
    <w:p>
      <w:r>
        <w:rPr/>
        <w:t xml:space="preserve">δ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ξ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ό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ι</w:t>
      </w:r>
      <w:r>
        <w:rPr/>
        <w:t xml:space="preserve">ω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t xml:space="preserve"> 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υ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t xml:space="preserve"> 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β</w:t>
      </w:r>
      <w:r>
        <w:rPr/>
        <w:t xml:space="preserve">ε</w:t>
      </w:r>
      <w:r>
        <w:rPr/>
        <w:t xml:space="preserve">β</w:t>
      </w:r>
      <w:r>
        <w:rPr/>
        <w:t xml:space="preserve">λ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ζ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ψ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ο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β</w:t>
      </w:r>
      <w:r>
        <w:rPr/>
        <w:t xml:space="preserve">ε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η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β</w:t>
      </w:r>
      <w:r>
        <w:rPr/>
        <w:t xml:space="preserve">ε</w:t>
      </w:r>
      <w:r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ζ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ψ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β</w:t>
      </w:r>
      <w:r>
        <w:rPr/>
        <w:t xml:space="preserve">ε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η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 </w:t>
      </w:r>
      <w:r>
        <w:rPr/>
        <w:t xml:space="preserve">	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/>
    <w:p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β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ζ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ἔ</w:t>
      </w:r>
      <w:r>
        <w:rPr/>
        <w:t xml:space="preserve">κ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ό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ί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ό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δ</w:t>
      </w:r>
      <w:r>
        <w:rPr/>
        <w:t xml:space="preserve">ύ</w:t>
      </w:r>
      <w:r>
        <w:rPr/>
        <w:t xml:space="preserve">ο</w:t>
      </w:r>
      <w:r>
        <w:rPr/>
        <w:t xml:space="preserve"> </w:t>
      </w:r>
      <w:r>
        <w:rPr/>
        <w:t xml:space="preserve">ὀ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ῆ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έ</w:t>
      </w:r>
      <w:r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η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β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ι</w:t>
      </w:r>
      <w:r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</w:p>
    <w:p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ψ</w:t>
      </w:r>
      <w:r>
        <w:rPr/>
        <w:t xml:space="preserve">ε</w:t>
      </w:r>
      <w:r>
        <w:rPr/>
        <w:t xml:space="preserve"> </w:t>
      </w:r>
      <w:r>
        <w:rPr/>
        <w:t xml:space="preserve">β</w:t>
      </w:r>
      <w:r>
        <w:rPr/>
        <w:t xml:space="preserve">ι</w:t>
      </w:r>
      <w:r>
        <w:rPr/>
        <w:t xml:space="preserve">β</w:t>
      </w:r>
      <w:r>
        <w:rPr/>
        <w:t xml:space="preserve">λ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ά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ψ</w:t>
      </w:r>
      <w:r>
        <w:rPr/>
        <w:t xml:space="preserve">ε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λ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ψ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</w:p>
    <w:p/>
    <w:p/>
    <w:p/>
    <w:p/>
    <w:p/>
    <w:p/>
    <w:p/>
    <w:p/>
    <w:p/>
    <w:p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ώ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ξ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ζ</w:t>
      </w:r>
      <w:r>
        <w:rPr/>
        <w:t xml:space="preserve">ε</w:t>
      </w:r>
      <w:r>
        <w:rPr/>
        <w:t xml:space="preserve">υ</w:t>
      </w:r>
      <w:r>
        <w:rPr/>
        <w:t xml:space="preserve">ξ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ω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μ</w:t>
      </w:r>
      <w:r>
        <w:rPr/>
        <w:t xml:space="preserve">η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ά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μ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χ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ψ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γ</w:t>
      </w:r>
      <w:r>
        <w:rPr/>
        <w:t xml:space="preserve">α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φ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λ</w:t>
      </w:r>
      <w:r>
        <w:rPr/>
        <w:t xml:space="preserve">υ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ὁ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ἤ</w:t>
      </w:r>
      <w:r>
        <w:rPr/>
        <w:t xml:space="preserve">,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ῦ</w:t>
      </w:r>
      <w:r>
        <w:rPr/>
        <w:t xml:space="preserve">.</w:t>
      </w:r>
      <w:r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ῦ</w:t>
      </w:r>
      <w:r>
        <w:rPr/>
        <w:t xml:space="preserve">ρ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ῖ</w:t>
      </w:r>
      <w:r>
        <w:rPr/>
        <w:t xml:space="preserve">ρ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ο</w:t>
      </w:r>
      <w:r>
        <w:rPr/>
        <w:t xml:space="preserve">ῖ</w:t>
      </w:r>
      <w:r>
        <w:rPr/>
        <w:t xml:space="preserve">;</w:t>
      </w:r>
      <w:r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β</w:t>
      </w:r>
      <w:r>
        <w:rPr/>
        <w:t xml:space="preserve">ό</w:t>
      </w:r>
      <w:r>
        <w:rPr/>
        <w:t xml:space="preserve">ρ</w:t>
      </w:r>
      <w:r>
        <w:rPr/>
        <w:t xml:space="preserve">β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ό</w:t>
      </w:r>
      <w:r>
        <w:rPr/>
        <w:t xml:space="preserve">θ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ό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ὓ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ῖ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ὔ</w:t>
      </w:r>
      <w:r>
        <w:rPr/>
        <w:t xml:space="preserve">;</w:t>
      </w:r>
      <w:r>
        <w:t xml:space="preserve"> 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ῶ</w:t>
      </w:r>
      <w:r>
        <w:rPr/>
        <w:t xml:space="preserve"> </w:t>
      </w:r>
      <w:r>
        <w:rPr/>
        <w:t xml:space="preserve">᾽</w:t>
      </w:r>
      <w:r>
        <w:rPr/>
        <w:t xml:space="preserve">γ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ί</w:t>
      </w:r>
      <w:r>
        <w:rPr/>
        <w:t xml:space="preserve"> </w:t>
      </w:r>
      <w:r>
        <w:rPr/>
        <w:t xml:space="preserve">γ</w:t>
      </w:r>
      <w:r>
        <w:rPr/>
        <w:t xml:space="preserve">᾽</w:t>
      </w:r>
      <w:r>
        <w:rPr/>
        <w:t xml:space="preserve"> </w:t>
      </w:r>
      <w:r>
        <w:rPr/>
        <w:t xml:space="preserve">ὁ</w:t>
      </w:r>
      <w:r>
        <w:rPr/>
        <w:t xml:space="preserve">ρ</w:t>
      </w:r>
      <w:r>
        <w:rPr/>
        <w:t xml:space="preserve">ῶ</w:t>
      </w:r>
      <w:r>
        <w:rPr/>
        <w:t xml:space="preserve">.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ή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;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ϊ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έ</w:t>
      </w:r>
      <w:r>
        <w:rPr/>
        <w:t xml:space="preserve">λ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μ</w:t>
      </w:r>
      <w:r>
        <w:rPr/>
        <w:t xml:space="preserve">ώ</w:t>
      </w:r>
      <w:r>
        <w:rPr/>
        <w:t xml:space="preserve">ξ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ἠ</w:t>
      </w:r>
      <w:r>
        <w:rPr/>
        <w:t xml:space="preserve">λ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β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ώ</w:t>
      </w:r>
      <w:r>
        <w:rPr/>
        <w:t xml:space="preserve">,</w:t>
      </w:r>
      <w:r>
        <w:rPr/>
        <w:t xml:space="preserve">ε</w:t>
      </w:r>
      <w:r>
        <w:rPr/>
        <w:t xml:space="preserve">ἰ</w:t>
      </w:r>
      <w:r>
        <w:rPr/>
        <w:t xml:space="preserve">δ</w:t>
      </w:r>
      <w:r>
        <w:rPr/>
        <w:t xml:space="preserve">ώ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χ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ῦ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ξ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υ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ώ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ἄ</w:t>
      </w:r>
      <w:r>
        <w:rPr/>
        <w:t xml:space="preserve">ξ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t xml:space="preserve"> 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·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σ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ψ</w:t>
      </w:r>
      <w:r>
        <w:rPr/>
        <w:t xml:space="preserve">ό</w:t>
      </w:r>
      <w:r>
        <w:rPr/>
        <w:t xml:space="preserve">φ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᾽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ό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ό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ἴ</w:t>
      </w:r>
      <w:r>
        <w:rPr/>
        <w:t xml:space="preserve">θ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ἴ</w:t>
      </w:r>
      <w:r>
        <w:rPr/>
        <w:t xml:space="preserve">θ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ρ</w:t>
      </w:r>
      <w:r>
        <w:rPr/>
        <w:t xml:space="preserve">ῶ</w:t>
      </w:r>
      <w:r>
        <w:rPr/>
        <w:t xml:space="preserve"> 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γ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ῖ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α</w:t>
      </w:r>
      <w:r>
        <w:rPr/>
        <w:t xml:space="preserve">π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γ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·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τ</w:t>
      </w:r>
      <w:r>
        <w:rPr/>
        <w:t xml:space="preserve">ὲ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ε</w:t>
      </w:r>
      <w:r>
        <w:rPr/>
        <w:t xml:space="preserve">ύ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ὲ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α</w:t>
      </w:r>
      <w:r>
        <w:rPr/>
        <w:t xml:space="preserve">ὖ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ὡ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᾽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;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ἴ</w:t>
      </w:r>
      <w:r>
        <w:rPr/>
        <w:t xml:space="preserve">ω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έ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α</w:t>
      </w:r>
      <w:r>
        <w:rPr/>
        <w:t xml:space="preserve">ὖ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ή</w:t>
      </w:r>
      <w:r>
        <w:rPr/>
        <w:t xml:space="preserve"> </w:t>
      </w:r>
      <w:r>
        <w:rPr/>
        <w:t xml:space="preserve">᾽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ἤ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t xml:space="preserve"> </w:t>
      </w:r>
    </w:p>
    <w:p/>
    <w:p>
      <w:r>
        <w:rPr/>
        <w:t xml:space="preserve">ἔ</w:t>
      </w:r>
      <w:r>
        <w:rPr/>
        <w:t xml:space="preserve">μ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ἅ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;</w:t>
      </w:r>
      <w:r>
        <w:t xml:space="preserve"> </w:t>
      </w:r>
      <w:r>
        <w:rPr/>
        <w:t xml:space="preserve"> 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ῶ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ἄ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φ</w:t>
      </w:r>
      <w:r>
        <w:rPr/>
        <w:t xml:space="preserve">᾽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θ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ῖ</w:t>
      </w:r>
      <w:r>
        <w:rPr/>
        <w:t xml:space="preserve"> </w:t>
      </w:r>
      <w:r>
        <w:rPr/>
        <w:t xml:space="preserve">δ</w:t>
      </w:r>
      <w:r>
        <w:rPr/>
        <w:t xml:space="preserve">ῆ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ί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ῖ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ώ</w:t>
      </w:r>
      <w:r>
        <w:rPr/>
        <w:t xml:space="preserve">;</w:t>
      </w:r>
      <w:r>
        <w:t xml:space="preserve"> 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ξ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᾽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ν</w:t>
      </w:r>
      <w:r>
        <w:rPr/>
        <w:t xml:space="preserve">α</w:t>
      </w:r>
      <w:r>
        <w:rPr/>
        <w:t xml:space="preserve">ξ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᾽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ἱ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ὔ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ἴ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ᾗ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ῦ</w:t>
      </w:r>
      <w:r>
        <w:rPr/>
        <w:t xml:space="preserve">ρ</w:t>
      </w:r>
      <w:r>
        <w:rPr/>
        <w:t xml:space="preserve">ο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ἧ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ἀ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·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ὰ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ῦ</w:t>
      </w:r>
      <w:r>
        <w:rPr/>
        <w:t xml:space="preserve">ρ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Ἡ</w:t>
      </w:r>
      <w:r>
        <w:rPr/>
        <w:t xml:space="preserve">γ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·</w:t>
      </w:r>
      <w:r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α</w:t>
      </w:r>
      <w:r>
        <w:rPr/>
        <w:t xml:space="preserve">ὖ</w:t>
      </w:r>
      <w:r>
        <w:rPr/>
        <w:t xml:space="preserve">θ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ὖ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ρ</w:t>
      </w:r>
      <w:r>
        <w:rPr/>
        <w:t xml:space="preserve">ῶ</w:t>
      </w:r>
      <w:r>
        <w:rPr/>
        <w:t xml:space="preserve">.</w:t>
      </w:r>
      <w:r>
        <w:rPr/>
        <w:t xml:space="preserve"> </w:t>
      </w:r>
      <w:r>
        <w:rPr/>
        <w:t xml:space="preserve">ἥ</w:t>
      </w:r>
      <w:r>
        <w:rPr/>
        <w:t xml:space="preserve">μ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δ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ὠ</w:t>
      </w:r>
      <w:r>
        <w:rPr/>
        <w:t xml:space="preserve">χ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᾽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ώ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σ</w:t>
      </w:r>
      <w:r>
        <w:rPr/>
        <w:t xml:space="preserve">έ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έ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;</w:t>
      </w:r>
      <w:r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τ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;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θ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t xml:space="preserve"> 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ω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ο</w:t>
      </w:r>
      <w:r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ή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;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ο</w:t>
      </w:r>
      <w:r>
        <w:rPr/>
        <w:t xml:space="preserve">ῆ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ὔ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έ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ἠ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ή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α</w:t>
      </w:r>
      <w:r>
        <w:rPr/>
        <w:t xml:space="preserve">σ</w:t>
      </w:r>
      <w:r>
        <w:rPr/>
        <w:t xml:space="preserve">ώ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t xml:space="preserve"> </w:t>
      </w:r>
    </w:p>
    <w:p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ε</w:t>
      </w:r>
      <w:r>
        <w:rPr/>
        <w:t xml:space="preserve">.</w:t>
      </w:r>
      <w:r>
        <w:rPr/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ε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᾽</w:t>
      </w:r>
      <w:r>
        <w:rPr/>
        <w:t xml:space="preserve">·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μ</w:t>
      </w:r>
      <w:r>
        <w:rPr/>
        <w:t xml:space="preserve">υ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θ</w:t>
      </w:r>
      <w:r>
        <w:rPr/>
        <w:t xml:space="preserve">ά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ὓ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ζ</w:t>
      </w:r>
      <w:r>
        <w:rPr/>
        <w:t xml:space="preserve">ε</w:t>
      </w:r>
      <w:r>
        <w:rPr/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ν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ρ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μ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σ</w:t>
      </w:r>
      <w:r>
        <w:rPr/>
        <w:t xml:space="preserve">υ</w:t>
      </w:r>
      <w:r>
        <w:rPr/>
        <w:t xml:space="preserve">χ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β</w:t>
      </w:r>
      <w:r>
        <w:rPr/>
        <w:t xml:space="preserve">έ</w:t>
      </w:r>
      <w:r>
        <w:rPr/>
        <w:t xml:space="preserve">λ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δ</w:t>
      </w:r>
      <w:r>
        <w:rPr/>
        <w:t xml:space="preserve">ῶ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ῶ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ί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ἕ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θ</w:t>
      </w:r>
      <w:r>
        <w:rPr/>
        <w:t xml:space="preserve">ά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᾽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ε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θ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ύ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σ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ώ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φ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ύ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γ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ά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ὁ</w:t>
      </w:r>
      <w:r>
        <w:rPr/>
        <w:t xml:space="preserve">σ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ἁ</w:t>
      </w:r>
      <w:r>
        <w:rPr/>
        <w:t xml:space="preserve">γ</w:t>
      </w:r>
      <w:r>
        <w:rPr/>
        <w:t xml:space="preserve">ν</w:t>
      </w:r>
      <w:r>
        <w:rPr/>
        <w:t xml:space="preserve">ή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ν</w:t>
      </w:r>
      <w:r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ί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η</w:t>
      </w:r>
      <w:r>
        <w:rPr/>
        <w:t xml:space="preserve">,</w:t>
      </w:r>
      <w:r>
        <w:t xml:space="preserve"> </w:t>
      </w:r>
      <w:r>
        <w:rPr/>
        <w:t xml:space="preserve"> </w:t>
      </w:r>
      <w:r>
        <w:rPr/>
        <w:t xml:space="preserve">ἡ</w:t>
      </w:r>
      <w:r>
        <w:rPr/>
        <w:t xml:space="preserve">δ</w:t>
      </w:r>
      <w:r>
        <w:rPr/>
        <w:t xml:space="preserve">ύ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έ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ο</w:t>
      </w:r>
      <w:r>
        <w:rPr/>
        <w:t xml:space="preserve">ὔ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ἕ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ἤ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δ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β</w:t>
      </w:r>
      <w:r>
        <w:rPr/>
        <w:t xml:space="preserve">η</w:t>
      </w:r>
      <w:r>
        <w:rPr/>
        <w:t xml:space="preserve">ς</w:t>
      </w:r>
      <w:r>
        <w:rPr/>
        <w:t xml:space="preserve">;</w:t>
      </w:r>
      <w:r>
        <w:t xml:space="preserve"> </w:t>
      </w:r>
      <w:r>
        <w:rPr/>
        <w:t xml:space="preserve">ἔ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·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έ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ρ</w:t>
      </w:r>
      <w:r>
        <w:rPr/>
        <w:t xml:space="preserve">σ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ἥ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ε</w:t>
      </w:r>
      <w:r>
        <w:rPr/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ε</w:t>
      </w:r>
      <w:r>
        <w:rPr/>
        <w:t xml:space="preserve">,</w:t>
      </w:r>
      <w:r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κ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σ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ρ</w:t>
      </w:r>
      <w:r>
        <w:rPr/>
        <w:t xml:space="preserve">.</w:t>
      </w:r>
      <w:r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ώ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π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'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ῆ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γ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ά</w:t>
      </w:r>
      <w:r>
        <w:rPr/>
        <w:t xml:space="preserve">δ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α</w:t>
      </w:r>
      <w:r>
        <w:rPr/>
        <w:t xml:space="preserve">γ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t xml:space="preserve"> </w:t>
      </w:r>
      <w:r>
        <w:rPr/>
        <w:t xml:space="preserve"> </w:t>
      </w:r>
      <w:r>
        <w:rPr/>
        <w:t xml:space="preserve">ἕ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ά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ἥ</w:t>
      </w:r>
      <w:r>
        <w:rPr/>
        <w:t xml:space="preserve">β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φ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ξ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ρ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ό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τ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β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ό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ἔ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᾽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ω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θ</w:t>
      </w:r>
      <w:r>
        <w:rPr/>
        <w:t xml:space="preserve">ρ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ὔ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ῥ</w:t>
      </w:r>
      <w:r>
        <w:rPr/>
        <w:t xml:space="preserve">ι</w:t>
      </w:r>
      <w:r>
        <w:rPr/>
        <w:t xml:space="preserve">π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δ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ί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ῦ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ρ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᾽</w:t>
      </w:r>
      <w:r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π</w:t>
      </w:r>
      <w:r>
        <w:rPr/>
        <w:t xml:space="preserve">έ</w:t>
      </w:r>
      <w:r>
        <w:rPr/>
        <w:t xml:space="preserve">μ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ὢ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κ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έ</w:t>
      </w:r>
      <w:r>
        <w:rPr/>
        <w:t xml:space="preserve">μ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έ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α</w:t>
      </w:r>
      <w:r>
        <w:rPr/>
        <w:t xml:space="preserve">δ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ή</w:t>
      </w:r>
      <w:r>
        <w:rPr/>
        <w:t xml:space="preserve">τ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ὢ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ώ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μ</w:t>
      </w:r>
      <w:r>
        <w:rPr/>
        <w:t xml:space="preserve">ω</w:t>
      </w:r>
      <w:r>
        <w:rPr/>
        <w:t xml:space="preserve">δ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ύ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	</w:t>
      </w:r>
      <w:r>
        <w:rPr/>
        <w:t xml:space="preserve"> </w:t>
      </w:r>
      <w:r>
        <w:t xml:space="preserve"> </w:t>
      </w:r>
    </w:p>
    <w:p/>
    <w:p/>
    <w:p/>
    <w:p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ὐ</w:t>
      </w:r>
      <w:r>
        <w:rPr/>
        <w:t xml:space="preserve">δ</w:t>
      </w:r>
      <w:r>
        <w:rPr/>
        <w:t xml:space="preserve">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ὖ</w:t>
      </w:r>
      <w:r>
        <w:rPr/>
        <w:t xml:space="preserve">θ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υ</w:t>
      </w:r>
      <w:r>
        <w:rPr/>
        <w:t xml:space="preserve">δ</w:t>
      </w:r>
      <w:r>
        <w:rPr/>
        <w:t xml:space="preserve">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ὖ</w:t>
      </w:r>
      <w:r>
        <w:rPr/>
        <w:t xml:space="preserve">θ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·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π</w:t>
      </w:r>
      <w:r>
        <w:rPr/>
        <w:t xml:space="preserve">ὴ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υ</w:t>
      </w:r>
      <w:r>
        <w:rPr/>
        <w:t xml:space="preserve">χ</w:t>
      </w:r>
      <w:r>
        <w:rPr/>
        <w:t xml:space="preserve">ί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ἳ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έ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ο</w:t>
      </w:r>
      <w:r>
        <w:rPr/>
        <w:t xml:space="preserve">ρ</w:t>
      </w:r>
      <w:r>
        <w:rPr/>
        <w:t xml:space="preserve">τ</w:t>
      </w:r>
      <w:r>
        <w:rPr/>
        <w:t xml:space="preserve">ῇ</w:t>
      </w:r>
      <w:r>
        <w:rPr/>
        <w:t xml:space="preserve">.</w:t>
      </w:r>
      <w:r>
        <w:t xml:space="preserve"> </w:t>
      </w:r>
      <w:r>
        <w:rPr/>
        <w:t xml:space="preserve">χ</w:t>
      </w:r>
      <w:r>
        <w:rPr/>
        <w:t xml:space="preserve">ώ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ώ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ώ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χ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ά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ἠ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μ</w:t>
      </w:r>
      <w:r>
        <w:rPr/>
        <w:t xml:space="preserve">β</w:t>
      </w:r>
      <w:r>
        <w:rPr/>
        <w:t xml:space="preserve">α</w:t>
      </w:r>
      <w:r>
        <w:rPr/>
        <w:t xml:space="preserve"> </w:t>
      </w:r>
      <w:r>
        <w:rPr/>
        <w:t xml:space="preserve">χ</w:t>
      </w:r>
      <w:r>
        <w:rPr/>
        <w:t xml:space="preserve">ὤ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ῇ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π</w:t>
      </w:r>
      <w:r>
        <w:rPr/>
        <w:t xml:space="preserve">ά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ἣ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ή</w:t>
      </w:r>
      <w:r>
        <w:rPr/>
        <w:t xml:space="preserve">σ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ὥ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κ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ω</w:t>
      </w:r>
      <w:r>
        <w:rPr/>
        <w:t xml:space="preserve">ρ</w:t>
      </w:r>
      <w:r>
        <w:rPr/>
        <w:t xml:space="preserve">υ</w:t>
      </w:r>
      <w:r>
        <w:rPr/>
        <w:t xml:space="preserve">κ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ύ</w:t>
      </w:r>
      <w:r>
        <w:rPr/>
        <w:t xml:space="preserve">λ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ὕ</w:t>
      </w:r>
      <w:r>
        <w:rPr/>
        <w:t xml:space="preserve">μ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έ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ά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ζ</w:t>
      </w:r>
      <w:r>
        <w:rPr/>
        <w:t xml:space="preserve">α</w:t>
      </w:r>
      <w:r>
        <w:rPr/>
        <w:t xml:space="preserve">θ</w:t>
      </w:r>
      <w:r>
        <w:rPr/>
        <w:t xml:space="preserve">έ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π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ε</w:t>
      </w:r>
      <w:r>
        <w:rPr/>
        <w:t xml:space="preserve">.</w:t>
      </w:r>
      <w:r>
        <w:t xml:space="preserve"> 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ἁ</w:t>
      </w:r>
      <w:r>
        <w:rPr/>
        <w:t xml:space="preserve">γ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ζ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ῖ</w:t>
      </w:r>
      <w:r>
        <w:rPr/>
        <w:t xml:space="preserve">σ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π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ῖ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ο</w:t>
      </w:r>
      <w:r>
        <w:rPr/>
        <w:t xml:space="preserve">ρ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ξ</w:t>
      </w:r>
      <w:r>
        <w:rPr/>
        <w:t xml:space="preserve">ί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ώ</w:t>
      </w:r>
      <w:r>
        <w:rPr/>
        <w:t xml:space="preserve">ψ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ά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ρ</w:t>
      </w:r>
      <w:r>
        <w:rPr/>
        <w:t xml:space="preserve">α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ῦ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ω</w:t>
      </w:r>
      <w:r>
        <w:rPr/>
        <w:t xml:space="preserve">δ</w:t>
      </w:r>
      <w:r>
        <w:rPr/>
        <w:t xml:space="preserve">α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ν</w:t>
      </w:r>
      <w:r>
        <w:rPr/>
        <w:t xml:space="preserve">έ</w:t>
      </w:r>
      <w:r>
        <w:rPr/>
        <w:t xml:space="preserve">μ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σ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t xml:space="preserve"> </w:t>
      </w:r>
    </w:p>
    <w:p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τ</w:t>
      </w:r>
      <w:r>
        <w:rPr/>
        <w:t xml:space="preserve">ί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ο</w:t>
      </w:r>
      <w:r>
        <w:rPr/>
        <w:t xml:space="preserve">ρ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ἥ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ὑ</w:t>
      </w:r>
      <w:r>
        <w:rPr/>
        <w:t xml:space="preserve">ρ</w:t>
      </w:r>
      <w:r>
        <w:rPr/>
        <w:t xml:space="preserve">ώ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ῦ</w:t>
      </w:r>
      <w:r>
        <w:rPr/>
        <w:t xml:space="preserve">ρ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t xml:space="preserve"> </w:t>
      </w:r>
    </w:p>
    <w:p/>
    <w:p/>
    <w:p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ξ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ε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έ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.</w:t>
      </w:r>
      <w:r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σ</w:t>
      </w:r>
      <w:r>
        <w:rPr/>
        <w:t xml:space="preserve">χ</w:t>
      </w:r>
      <w:r>
        <w:rPr/>
        <w:t xml:space="preserve">ί</w:t>
      </w:r>
      <w:r>
        <w:rPr/>
        <w:t xml:space="preserve">σ</w:t>
      </w:r>
      <w:r>
        <w:rPr/>
        <w:t xml:space="preserve">ω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t xml:space="preserve"> </w:t>
      </w:r>
    </w:p>
    <w:p>
      <w:r>
        <w:rPr/>
        <w:t xml:space="preserve">κ</w:t>
      </w:r>
      <w:r>
        <w:rPr/>
        <w:t xml:space="preserve">ἀ</w:t>
      </w:r>
      <w:r>
        <w:rPr/>
        <w:t xml:space="preserve">π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ᾳ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ῥ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ξ</w:t>
      </w:r>
      <w:r>
        <w:rPr/>
        <w:t xml:space="preserve">ε</w:t>
      </w:r>
      <w:r>
        <w:rPr/>
        <w:t xml:space="preserve">ῦ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ζ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ε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έ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.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ψ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ώ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χ</w:t>
      </w:r>
      <w:r>
        <w:rPr/>
        <w:t xml:space="preserve">ι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ρ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τ</w:t>
      </w:r>
      <w:r>
        <w:rPr/>
        <w:t xml:space="preserve">θ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ύ</w:t>
      </w:r>
      <w:r>
        <w:rPr/>
        <w:t xml:space="preserve">ψ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κ</w:t>
      </w:r>
      <w:r>
        <w:rPr/>
        <w:t xml:space="preserve">χ</w:t>
      </w:r>
      <w:r>
        <w:rPr/>
        <w:t xml:space="preserve">ε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ε</w:t>
      </w:r>
      <w:r>
        <w:rPr/>
        <w:t xml:space="preserve">μ</w:t>
      </w:r>
      <w:r>
        <w:rPr/>
        <w:t xml:space="preserve">π</w:t>
      </w:r>
      <w:r>
        <w:rPr/>
        <w:t xml:space="preserve">έ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.</w:t>
      </w:r>
      <w:r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θ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 </w:t>
      </w:r>
      <w:r>
        <w:rPr/>
        <w:t xml:space="preserve">κ</w:t>
      </w:r>
      <w:r>
        <w:rPr/>
        <w:t xml:space="preserve">ἄ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ύ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ῆ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ώ</w:t>
      </w:r>
      <w:r>
        <w:rPr/>
        <w:t xml:space="preserve">ψ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χ</w:t>
      </w:r>
      <w:r>
        <w:rPr/>
        <w:t xml:space="preserve">έ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ὃ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π</w:t>
      </w:r>
      <w:r>
        <w:rPr/>
        <w:t xml:space="preserve">τ</w:t>
      </w:r>
      <w:r>
        <w:rPr/>
        <w:t xml:space="preserve">έ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ὢ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ἄ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ῶ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χ</w:t>
      </w:r>
      <w:r>
        <w:rPr/>
        <w:t xml:space="preserve">θ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ω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ω</w:t>
      </w:r>
      <w:r>
        <w:rPr/>
        <w:t xml:space="preserve">κ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ά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υ</w:t>
      </w:r>
      <w:r>
        <w:rPr/>
        <w:t xml:space="preserve">φ</w:t>
      </w:r>
      <w:r>
        <w:rPr/>
        <w:t xml:space="preserve">ώ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ἄ</w:t>
      </w:r>
      <w:r>
        <w:rPr/>
        <w:t xml:space="preserve">κ</w:t>
      </w:r>
      <w:r>
        <w:rPr/>
        <w:t xml:space="preserve">λ</w:t>
      </w:r>
      <w:r>
        <w:rPr/>
        <w:t xml:space="preserve">α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t xml:space="preserve"> </w:t>
      </w:r>
    </w:p>
    <w:p>
      <w:r>
        <w:rPr/>
        <w:t xml:space="preserve">σ</w:t>
      </w:r>
      <w:r>
        <w:rPr/>
        <w:t xml:space="preserve">ε</w:t>
      </w:r>
      <w:r>
        <w:rPr/>
        <w:t xml:space="preserve">β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φ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ῆ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᾽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᾽</w:t>
      </w:r>
      <w:r>
        <w:rPr/>
        <w:t xml:space="preserve">ν</w:t>
      </w:r>
      <w:r>
        <w:rPr/>
        <w:t xml:space="preserve">θ</w:t>
      </w:r>
      <w:r>
        <w:rPr/>
        <w:t xml:space="preserve">ά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;</w:t>
      </w:r>
      <w:r>
        <w:t xml:space="preserve"> </w:t>
      </w:r>
      <w:r>
        <w:rPr/>
        <w:t xml:space="preserve">ξ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ι</w:t>
      </w:r>
      <w:r>
        <w:rPr/>
        <w:t xml:space="preserve">γ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.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έ</w:t>
      </w:r>
      <w:r>
        <w:rPr/>
        <w:t xml:space="preserve">λ</w:t>
      </w:r>
      <w:r>
        <w:rPr/>
        <w:t xml:space="preserve">θ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α</w:t>
      </w:r>
      <w:r>
        <w:rPr/>
        <w:t xml:space="preserve">ὖ</w:t>
      </w:r>
      <w:r>
        <w:rPr/>
        <w:t xml:space="preserve">θ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έ</w:t>
      </w:r>
      <w:r>
        <w:rPr/>
        <w:t xml:space="preserve">ρ</w:t>
      </w:r>
      <w:r>
        <w:rPr/>
        <w:t xml:space="preserve">ῃ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,</w:t>
      </w:r>
      <w:r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ἴ</w:t>
      </w:r>
      <w:r>
        <w:rPr/>
        <w:t xml:space="preserve">σ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ι</w:t>
      </w:r>
      <w:r>
        <w:rPr/>
        <w:t xml:space="preserve">γ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ἴ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᾽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ὖ</w:t>
      </w:r>
      <w:r>
        <w:rPr/>
        <w:t xml:space="preserve">θ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ῖ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ἦ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ᾶ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ἦ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έ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ᾶ</w:t>
      </w:r>
      <w:r>
        <w:rPr/>
        <w:t xml:space="preserve">ς</w:t>
      </w:r>
      <w:r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ο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᾽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ς</w:t>
      </w:r>
      <w:r>
        <w:t xml:space="preserve"> 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ο</w:t>
      </w:r>
      <w:r>
        <w:rPr/>
        <w:t xml:space="preserve">ρ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ξ</w:t>
      </w:r>
      <w:r>
        <w:rPr/>
        <w:t xml:space="preserve">ί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υ</w:t>
      </w:r>
      <w:r>
        <w:rPr/>
        <w:t xml:space="preserve">χ</w:t>
      </w:r>
      <w:r>
        <w:rPr/>
        <w:t xml:space="preserve">ί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ῶ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ρ</w:t>
      </w:r>
      <w:r>
        <w:rPr/>
        <w:t xml:space="preserve">ρ</w:t>
      </w:r>
      <w:r>
        <w:rPr/>
        <w:t xml:space="preserve">ό</w:t>
      </w:r>
      <w:r>
        <w:rPr/>
        <w:t xml:space="preserve">θ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μ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ώ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ί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ὃ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λ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ῖ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ξ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ἱ</w:t>
      </w:r>
      <w:r>
        <w:rPr/>
        <w:t xml:space="preserve">ς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μ</w:t>
      </w:r>
      <w:r>
        <w:rPr/>
        <w:t xml:space="preserve">υ</w:t>
      </w:r>
      <w:r>
        <w:rPr/>
        <w:t xml:space="preserve">ή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σ</w:t>
      </w:r>
      <w:r>
        <w:rPr/>
        <w:t xml:space="preserve">ε</w:t>
      </w:r>
      <w:r>
        <w:rPr/>
        <w:t xml:space="preserve">β</w:t>
      </w:r>
      <w:r>
        <w:rPr/>
        <w:t xml:space="preserve">ῆ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ή</w:t>
      </w:r>
      <w:r>
        <w:rPr/>
        <w:t xml:space="preserve">γ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t xml:space="preserve"> </w:t>
      </w:r>
    </w:p>
    <w:p/>
    <w:p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ξ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ι</w:t>
      </w:r>
      <w:r>
        <w:rPr/>
        <w:t xml:space="preserve">ώ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ψ</w:t>
      </w:r>
      <w:r>
        <w:rPr/>
        <w:t xml:space="preserve">ω</w:t>
      </w:r>
      <w:r>
        <w:rPr/>
        <w:t xml:space="preserve">;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;</w:t>
      </w:r>
      <w:r>
        <w:t xml:space="preserve"> </w:t>
      </w:r>
      <w:r>
        <w:rPr/>
        <w:t xml:space="preserve">π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θ</w:t>
      </w:r>
      <w:r>
        <w:rPr/>
        <w:t xml:space="preserve">ά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'</w:t>
      </w:r>
      <w:r>
        <w:rPr/>
        <w:t xml:space="preserve">π</w:t>
      </w:r>
      <w:r>
        <w:rPr/>
        <w:t xml:space="preserve">ι</w:t>
      </w:r>
      <w:r>
        <w:rPr/>
        <w:t xml:space="preserve">χ</w:t>
      </w:r>
      <w:r>
        <w:rPr/>
        <w:t xml:space="preserve">ώ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ψ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ῆ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ῆ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ῖ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ῖ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β</w:t>
      </w:r>
      <w:r>
        <w:rPr/>
        <w:t xml:space="preserve">δ</w:t>
      </w:r>
      <w:r>
        <w:rPr/>
        <w:t xml:space="preserve">ε</w:t>
      </w:r>
      <w:r>
        <w:rPr/>
        <w:t xml:space="preserve">λ</w:t>
      </w:r>
      <w:r>
        <w:rPr/>
        <w:t xml:space="preserve">υ</w:t>
      </w:r>
      <w:r>
        <w:rPr/>
        <w:t xml:space="preserve">ρ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μ</w:t>
      </w:r>
      <w:r>
        <w:rPr/>
        <w:t xml:space="preserve">η</w:t>
      </w:r>
      <w:r>
        <w:rPr/>
        <w:t xml:space="preserve">ρ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ρ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ρ</w:t>
      </w:r>
      <w:r>
        <w:rPr/>
        <w:t xml:space="preserve">ώ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,</w:t>
      </w:r>
      <w:r>
        <w:t xml:space="preserve"> </w:t>
      </w:r>
      <w:r>
        <w:rPr/>
        <w:t xml:space="preserve">ὃ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ν</w:t>
      </w:r>
      <w:r>
        <w:rPr/>
        <w:t xml:space="preserve">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ε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ρ</w:t>
      </w:r>
      <w:r>
        <w:rPr/>
        <w:t xml:space="preserve">β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η</w:t>
      </w:r>
      <w:r>
        <w:rPr/>
        <w:t xml:space="preserve">ξ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ᾤ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ώ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ὃ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᾽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ν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·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υ</w:t>
      </w:r>
      <w:r>
        <w:rPr/>
        <w:t xml:space="preserve">γ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έ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t xml:space="preserve"> </w:t>
      </w:r>
      <w:r>
        <w:rPr/>
        <w:t xml:space="preserve">α</w:t>
      </w:r>
      <w:r>
        <w:rPr/>
        <w:t xml:space="preserve">χ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ὴ</w:t>
      </w:r>
      <w:r>
        <w:rPr/>
        <w:t xml:space="preserve">ς</w:t>
      </w:r>
      <w:r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κ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ι</w:t>
      </w:r>
      <w:r>
        <w:rPr/>
        <w:t xml:space="preserve">δ</w:t>
      </w:r>
      <w:r>
        <w:rPr/>
        <w:t xml:space="preserve">ν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ἣ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χ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·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θ</w:t>
      </w:r>
      <w:r>
        <w:rPr/>
        <w:t xml:space="preserve">ά</w:t>
      </w:r>
      <w:r>
        <w:rPr/>
        <w:t xml:space="preserve">ψ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ὼ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φ</w:t>
      </w:r>
      <w:r>
        <w:rPr/>
        <w:t xml:space="preserve">ρ</w:t>
      </w:r>
      <w:r>
        <w:rPr/>
        <w:t xml:space="preserve">ὼ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</w:p>
    <w:p>
      <w:r>
        <w:rPr/>
        <w:t xml:space="preserve">ἐ</w:t>
      </w:r>
      <w:r>
        <w:rPr/>
        <w:t xml:space="preserve">φ</w:t>
      </w:r>
      <w:r>
        <w:rPr/>
        <w:t xml:space="preserve">᾽</w:t>
      </w:r>
      <w:r>
        <w:rPr/>
        <w:t xml:space="preserve"> </w:t>
      </w:r>
      <w:r>
        <w:rPr/>
        <w:t xml:space="preserve">ἃ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ρ</w:t>
      </w:r>
      <w:r>
        <w:rPr/>
        <w:t xml:space="preserve">μ</w:t>
      </w:r>
      <w:r>
        <w:rPr/>
        <w:t xml:space="preserve">ή</w:t>
      </w:r>
      <w:r>
        <w:rPr/>
        <w:t xml:space="preserve">σ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έ</w:t>
      </w:r>
      <w:r>
        <w:rPr/>
        <w:t xml:space="preserve">χ</w:t>
      </w:r>
      <w:r>
        <w:rPr/>
        <w:t xml:space="preserve">ο</w:t>
      </w:r>
      <w:r>
        <w:rPr/>
        <w:t xml:space="preserve">δ</w:t>
      </w:r>
      <w:r>
        <w:rPr/>
        <w:t xml:space="preserve">α</w:t>
      </w:r>
      <w:r>
        <w:rPr/>
        <w:t xml:space="preserve">·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ὔ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ὺ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ά</w:t>
      </w:r>
      <w:r>
        <w:rPr/>
        <w:t xml:space="preserve"> </w:t>
      </w:r>
      <w:r>
        <w:rPr/>
        <w:t xml:space="preserve">σ</w:t>
      </w:r>
      <w:r>
        <w:rPr/>
        <w:t xml:space="preserve">᾽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ό</w:t>
      </w:r>
      <w:r>
        <w:rPr/>
        <w:t xml:space="preserve">τ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ὡ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ῶ</w:t>
      </w:r>
      <w:r>
        <w:rPr/>
        <w:t xml:space="preserve">.</w:t>
      </w:r>
      <w:r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ά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ὺ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έ</w:t>
      </w:r>
      <w:r>
        <w:rPr/>
        <w:t xml:space="preserve">·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θ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᾽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ο</w:t>
      </w:r>
      <w:r>
        <w:rPr/>
        <w:t xml:space="preserve">ῖ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ί</w:t>
      </w:r>
      <w:r>
        <w:rPr/>
        <w:t xml:space="preserve">,</w:t>
      </w:r>
      <w:r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;</w:t>
      </w:r>
      <w:r>
        <w:rPr/>
        <w:t xml:space="preserve"> 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π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ώ</w:t>
      </w:r>
      <w:r>
        <w:rPr/>
        <w:t xml:space="preserve">;</w:t>
      </w:r>
      <w:r>
        <w:t xml:space="preserve"> </w:t>
      </w:r>
      <w:r>
        <w:rPr/>
        <w:t xml:space="preserve">π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ι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ά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;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ἕ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ὔ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ή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t xml:space="preserve"> 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έ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ἦ</w:t>
      </w:r>
      <w:r>
        <w:rPr/>
        <w:t xml:space="preserve">ν</w:t>
      </w:r>
      <w:r>
        <w:rPr/>
        <w:t xml:space="preserve">·</w:t>
      </w:r>
      <w:r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έ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ψ</w:t>
      </w:r>
      <w:r>
        <w:rPr/>
        <w:t xml:space="preserve">η</w:t>
      </w:r>
      <w:r>
        <w:rPr/>
        <w:t xml:space="preserve">σ</w:t>
      </w:r>
      <w:r>
        <w:rPr/>
        <w:t xml:space="preserve">ά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ά</w:t>
      </w:r>
      <w:r>
        <w:rPr/>
        <w:t xml:space="preserve"> </w:t>
      </w:r>
      <w:r>
        <w:rPr/>
        <w:t xml:space="preserve">γ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ἔ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ψ</w:t>
      </w:r>
      <w:r>
        <w:rPr/>
        <w:t xml:space="preserve">ό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η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ά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.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 </w:t>
      </w:r>
      <w:r>
        <w:rPr/>
        <w:t xml:space="preserve">ἴ</w:t>
      </w:r>
      <w:r>
        <w:rPr/>
        <w:t xml:space="preserve">θ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,</w:t>
      </w:r>
      <w:r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᾽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ῥ</w:t>
      </w:r>
      <w:r>
        <w:rPr/>
        <w:t xml:space="preserve">ό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ώ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ῆ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ο</w:t>
      </w:r>
      <w:r>
        <w:rPr/>
        <w:t xml:space="preserve">β</w:t>
      </w:r>
      <w:r>
        <w:rPr/>
        <w:t xml:space="preserve">ό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χ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·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/>
    <w:p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δ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ο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ὔ</w:t>
      </w:r>
      <w:r>
        <w:rPr/>
        <w:t xml:space="preserve">τ</w:t>
      </w:r>
      <w:r>
        <w:rPr/>
        <w:t xml:space="preserve">᾽</w:t>
      </w:r>
      <w:r>
        <w:rPr/>
        <w:t xml:space="preserve">·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ψ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λ</w:t>
      </w:r>
      <w:r>
        <w:rPr/>
        <w:t xml:space="preserve">ῆ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μ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α</w:t>
      </w:r>
      <w:r>
        <w:rPr/>
        <w:t xml:space="preserve">ἴ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δ</w:t>
      </w:r>
      <w:r>
        <w:rPr/>
        <w:t xml:space="preserve">ί</w:t>
      </w:r>
      <w:r>
        <w:rPr/>
        <w:t xml:space="preserve">.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φ</w:t>
      </w:r>
      <w:r>
        <w:rPr/>
        <w:t xml:space="preserve">ί</w:t>
      </w:r>
      <w:r>
        <w:rPr/>
        <w:t xml:space="preserve">λ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ἥ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ῦ</w:t>
      </w:r>
      <w:r>
        <w:rPr/>
        <w:t xml:space="preserve">ρ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σ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ύ</w:t>
      </w:r>
      <w:r>
        <w:rPr/>
        <w:t xml:space="preserve">θ</w:t>
      </w:r>
      <w:r>
        <w:rPr/>
        <w:t xml:space="preserve">ε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ἥ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θ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ἔ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ἧ</w:t>
      </w:r>
      <w:r>
        <w:rPr/>
        <w:t xml:space="preserve">ψ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ύ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η</w:t>
      </w:r>
      <w:r>
        <w:rPr/>
        <w:t xml:space="preserve">ν</w:t>
      </w:r>
      <w:r>
        <w:rPr/>
        <w:t xml:space="preserve">θ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ι</w:t>
      </w:r>
      <w:r>
        <w:rPr/>
        <w:t xml:space="preserve">ζ</w:t>
      </w:r>
      <w:r>
        <w:rPr/>
        <w:t xml:space="preserve">᾽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ὤ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σ</w:t>
      </w:r>
      <w:r>
        <w:rPr/>
        <w:t xml:space="preserve">ι</w:t>
      </w:r>
      <w:r>
        <w:rPr/>
        <w:t xml:space="preserve">θ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ῶ</w:t>
      </w:r>
      <w:r>
        <w:rPr/>
        <w:t xml:space="preserve">.</w:t>
      </w:r>
      <w:r>
        <w:rPr/>
        <w:t xml:space="preserve"> </w:t>
      </w:r>
      <w:r>
        <w:rPr/>
        <w:t xml:space="preserve">μ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 </w:t>
      </w:r>
      <w:r>
        <w:rPr/>
        <w:t xml:space="preserve">σ</w:t>
      </w:r>
      <w:r>
        <w:rPr/>
        <w:t xml:space="preserve">᾽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ό</w:t>
      </w:r>
      <w:r>
        <w:rPr/>
        <w:t xml:space="preserve">ψ</w:t>
      </w:r>
      <w:r>
        <w:rPr/>
        <w:t xml:space="preserve">ο</w:t>
      </w:r>
      <w:r>
        <w:rPr/>
        <w:t xml:space="preserve">μ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έ</w:t>
      </w:r>
      <w:r>
        <w:rPr/>
        <w:t xml:space="preserve">β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ν</w:t>
      </w:r>
      <w:r>
        <w:rPr/>
        <w:t xml:space="preserve">ί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ε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ᾦ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ν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υ</w:t>
      </w:r>
      <w:r>
        <w:rPr/>
        <w:t xml:space="preserve">κ</w:t>
      </w:r>
      <w:r>
        <w:rPr/>
        <w:t xml:space="preserve">ύ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᾽</w:t>
      </w:r>
      <w:r>
        <w:rPr/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ἅ</w:t>
      </w:r>
      <w:r>
        <w:rPr/>
        <w:t xml:space="preserve">μ</w:t>
      </w:r>
      <w:r>
        <w:rPr/>
        <w:t xml:space="preserve">᾽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ο</w:t>
      </w:r>
      <w:r>
        <w:rPr/>
        <w:t xml:space="preserve">ί</w:t>
      </w:r>
      <w:r>
        <w:rPr/>
        <w:t xml:space="preserve">.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᾽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ή</w:t>
      </w:r>
      <w:r>
        <w:rPr/>
        <w:t xml:space="preserve">σ</w:t>
      </w:r>
      <w:r>
        <w:rPr/>
        <w:t xml:space="preserve">ω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λ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ἤ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᾽</w:t>
      </w:r>
      <w:r>
        <w:rPr/>
        <w:t xml:space="preserve">ν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θ</w:t>
      </w:r>
      <w:r>
        <w:rPr/>
        <w:t xml:space="preserve">᾽</w:t>
      </w:r>
      <w:r>
        <w:rPr/>
        <w:t xml:space="preserve"> </w:t>
      </w:r>
      <w:r>
        <w:rPr/>
        <w:t xml:space="preserve">ὡ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ὠ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t xml:space="preserve"> </w:t>
      </w:r>
      <w:r>
        <w:rPr/>
        <w:t xml:space="preserve">ἕ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 </w:t>
      </w:r>
      <w:r>
        <w:rPr/>
        <w:t xml:space="preserve">π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;</w:t>
      </w:r>
      <w:r>
        <w:rPr/>
        <w:t xml:space="preserve"> </w:t>
      </w:r>
      <w:r>
        <w:t xml:space="preserve"> </w:t>
      </w:r>
    </w:p>
    <w:p>
      <w:r>
        <w:rPr/>
        <w:t xml:space="preserve">τ</w:t>
      </w:r>
      <w:r>
        <w:rPr/>
        <w:t xml:space="preserve">ό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ή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ά</w:t>
      </w:r>
      <w:r>
        <w:rPr/>
        <w:t xml:space="preserve">θ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ῳ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σ</w:t>
      </w:r>
      <w:r>
        <w:rPr/>
        <w:t xml:space="preserve">έ</w:t>
      </w:r>
      <w:r>
        <w:rPr/>
        <w:t xml:space="preserve">β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α</w:t>
      </w:r>
      <w:r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ῳ</w:t>
      </w:r>
      <w:r>
        <w:rPr/>
        <w:t xml:space="preserve"> </w:t>
      </w:r>
      <w:r>
        <w:rPr/>
        <w:t xml:space="preserve">φ</w:t>
      </w:r>
      <w:r>
        <w:rPr/>
        <w:t xml:space="preserve">ό</w:t>
      </w:r>
      <w:r>
        <w:rPr/>
        <w:t xml:space="preserve">β</w:t>
      </w:r>
      <w:r>
        <w:rPr/>
        <w:t xml:space="preserve">ῶ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ε</w:t>
      </w:r>
      <w:r>
        <w:rPr/>
        <w:t xml:space="preserve">ρ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t xml:space="preserve"> </w:t>
      </w:r>
      <w:r>
        <w:rPr/>
        <w:t xml:space="preserve">κ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·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έ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᾿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ζ</w:t>
      </w:r>
      <w:r>
        <w:rPr/>
        <w:t xml:space="preserve">ό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ὀ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ῶ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ὀ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ξ</w:t>
      </w:r>
      <w:r>
        <w:rPr/>
        <w:t xml:space="preserve">ι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t xml:space="preserve"> </w:t>
      </w:r>
    </w:p>
    <w:p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θ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ω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η</w:t>
      </w:r>
      <w:r>
        <w:rPr/>
        <w:t xml:space="preserve">τ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ά</w:t>
      </w:r>
      <w:r>
        <w:rPr/>
        <w:t xml:space="preserve">ρ</w:t>
      </w:r>
      <w:r>
        <w:rPr/>
        <w:t xml:space="preserve">χ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ή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ε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υ</w:t>
      </w:r>
      <w:r>
        <w:rPr/>
        <w:t xml:space="preserve">π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η</w:t>
      </w:r>
      <w:r>
        <w:rPr/>
        <w:t xml:space="preserve">π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ἡ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ρ</w:t>
      </w:r>
      <w:r>
        <w:rPr/>
        <w:t xml:space="preserve">ά</w:t>
      </w:r>
      <w:r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ί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ς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ῆ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ω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γ</w:t>
      </w:r>
      <w:r>
        <w:rPr/>
        <w:t xml:space="preserve">χ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γ</w:t>
      </w:r>
      <w:r>
        <w:rPr/>
        <w:t xml:space="preserve">ώ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</w:p>
    <w:p/>
    <w:p/>
    <w:p/>
    <w:p>
      <w:r>
        <w:rPr/>
        <w:t xml:space="preserve">τ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χ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t xml:space="preserve"> </w:t>
      </w:r>
      <w:r>
        <w:rPr/>
        <w:t xml:space="preserve">ϊ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ἥ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ξ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t xml:space="preserve"> 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ρ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ώ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μ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ή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υ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t xml:space="preserve"> 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ή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υ</w:t>
      </w:r>
      <w:r>
        <w:rPr/>
        <w:t xml:space="preserve">π</w:t>
      </w:r>
      <w:r>
        <w:rPr/>
        <w:t xml:space="preserve">ό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᾿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έ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χ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᾿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έ</w:t>
      </w:r>
      <w:r>
        <w:rPr/>
        <w:t xml:space="preserve">•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ῶ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β</w:t>
      </w:r>
      <w:r>
        <w:rPr/>
        <w:t xml:space="preserve">ῶ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υ</w:t>
      </w:r>
      <w:r>
        <w:rPr/>
        <w:t xml:space="preserve">ξ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γ</w:t>
      </w:r>
      <w:r>
        <w:rPr/>
        <w:t xml:space="preserve">χ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t xml:space="preserve"> 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ἥ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ἥ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ή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έ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έ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t xml:space="preserve"> </w:t>
      </w:r>
    </w:p>
    <w:p/>
    <w:p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ἤ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υ</w:t>
      </w:r>
      <w:r>
        <w:rPr/>
        <w:t xml:space="preserve">ῆ</w:t>
      </w:r>
      <w:r>
        <w:rPr/>
        <w:t xml:space="preserve"> </w:t>
      </w:r>
      <w:r>
        <w:t xml:space="preserve"> </w:t>
      </w:r>
      <w:r>
        <w:rPr/>
        <w:t xml:space="preserve">Ἰ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ἥ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μ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ώ</w:t>
      </w:r>
      <w:r>
        <w:rPr/>
        <w:t xml:space="preserve">σ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t xml:space="preserve"> 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t xml:space="preserve"> </w:t>
      </w:r>
      <w:r>
        <w:rPr/>
        <w:t xml:space="preserve"> </w:t>
      </w:r>
      <w:r>
        <w:rPr/>
        <w:t xml:space="preserve">Ὑ</w:t>
      </w:r>
      <w:r>
        <w:rPr/>
        <w:t xml:space="preserve">ψ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ἕ</w:t>
      </w:r>
      <w:r>
        <w:rPr/>
        <w:t xml:space="preserve">λ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σ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᾿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ἁ</w:t>
      </w:r>
      <w:r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ά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ὑ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t xml:space="preserve"> </w:t>
      </w:r>
      <w:r>
        <w:rPr/>
        <w:t xml:space="preserve">ζ</w:t>
      </w:r>
      <w:r>
        <w:rPr/>
        <w:t xml:space="preserve">υ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α</w:t>
      </w:r>
      <w:r>
        <w:rPr/>
        <w:t xml:space="preserve">τ</w:t>
      </w:r>
      <w:r>
        <w:rPr/>
        <w:t xml:space="preserve">ή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έ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ή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ῳ</w:t>
      </w:r>
      <w:r>
        <w:rPr/>
        <w:t xml:space="preserve">•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t xml:space="preserve"> </w:t>
      </w:r>
    </w:p>
    <w:p/>
    <w:p/>
    <w:p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 </w:t>
      </w:r>
      <w:r>
        <w:rPr/>
        <w:t xml:space="preserve">ἕ</w:t>
      </w:r>
      <w:r>
        <w:rPr/>
        <w:t xml:space="preserve">λ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ώ</w:t>
      </w:r>
      <w:r>
        <w:rPr/>
        <w:t xml:space="preserve">ς</w:t>
      </w:r>
      <w:r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ἕ</w:t>
      </w:r>
      <w:r>
        <w:rPr/>
        <w:t xml:space="preserve">λ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θ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ά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ι</w:t>
      </w:r>
      <w:r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Ἅ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ἁ</w:t>
      </w:r>
      <w:r>
        <w:rPr/>
        <w:t xml:space="preserve">γ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᾿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έ</w:t>
      </w:r>
      <w:r>
        <w:rPr/>
        <w:t xml:space="preserve">ρ</w:t>
      </w:r>
      <w:r>
        <w:rPr/>
        <w:t xml:space="preserve"> </w:t>
      </w:r>
      <w:r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᾿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σ</w:t>
      </w:r>
      <w:r>
        <w:rPr/>
        <w:t xml:space="preserve">έ</w:t>
      </w:r>
      <w:r>
        <w:rPr/>
        <w:t xml:space="preserve">β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η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ώ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χ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•</w:t>
      </w:r>
      <w:r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ρ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ί</w:t>
      </w:r>
      <w:r>
        <w:t xml:space="preserve"> 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᾿</w:t>
      </w:r>
      <w:r>
        <w:rPr/>
        <w:t xml:space="preserve"> </w:t>
      </w:r>
      <w:r>
        <w:rPr/>
        <w:t xml:space="preserve">ἥ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χ</w:t>
      </w:r>
      <w:r>
        <w:rPr/>
        <w:t xml:space="preserve">υ</w:t>
      </w:r>
      <w:r>
        <w:t xml:space="preserve"> 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ψ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t xml:space="preserve"> 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ῖ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᾿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χ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υ</w:t>
      </w:r>
      <w:r>
        <w:rPr/>
        <w:t xml:space="preserve">ῆ</w:t>
      </w:r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Ἰ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ῆ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ώ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φ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ὄ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χ</w:t>
      </w:r>
      <w:r>
        <w:rPr/>
        <w:t xml:space="preserve">θ</w:t>
      </w:r>
      <w:r>
        <w:rPr/>
        <w:t xml:space="preserve">ῆ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•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•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t xml:space="preserve"> 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ί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ώ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ὑ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ξ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rPr/>
        <w:t xml:space="preserve">λ</w:t>
      </w:r>
      <w:r>
        <w:rPr/>
        <w:t xml:space="preserve">ι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ί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η</w:t>
      </w:r>
      <w:r>
        <w:t xml:space="preserve"> 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μ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ῆ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ξ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υ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᾿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ἁ</w:t>
      </w:r>
      <w:r>
        <w:rPr/>
        <w:t xml:space="preserve">γ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ί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ἕ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ή</w:t>
      </w:r>
      <w:r>
        <w:rPr/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᾿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ή</w:t>
      </w:r>
      <w:r>
        <w:rPr/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ζ</w:t>
      </w:r>
      <w:r>
        <w:rPr/>
        <w:t xml:space="preserve">η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γ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ῥ</w:t>
      </w:r>
      <w:r>
        <w:rPr/>
        <w:t xml:space="preserve">ῆ</w:t>
      </w:r>
      <w:r>
        <w:rPr/>
        <w:t xml:space="preserve">μ</w:t>
      </w:r>
      <w:r>
        <w:rPr/>
        <w:t xml:space="preserve">ά</w:t>
      </w:r>
      <w:r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•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ῥ</w:t>
      </w:r>
      <w:r>
        <w:rPr/>
        <w:t xml:space="preserve">ῆ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χ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ῥ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ὕ</w:t>
      </w:r>
      <w:r>
        <w:rPr/>
        <w:t xml:space="preserve">ψ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ϊ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ν</w:t>
      </w:r>
      <w:r>
        <w:rPr/>
        <w:t xml:space="preserve">ο</w:t>
      </w:r>
      <w:r>
        <w:rPr/>
        <w:t xml:space="preserve">ή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π</w:t>
      </w:r>
      <w:r>
        <w:rPr/>
        <w:t xml:space="preserve">ί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t xml:space="preserve"> </w:t>
      </w:r>
      <w:r>
        <w:rPr/>
        <w:t xml:space="preserve">ὕ</w:t>
      </w:r>
      <w:r>
        <w:rPr/>
        <w:t xml:space="preserve">ψ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ἄ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η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φ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θ</w:t>
      </w:r>
      <w:r>
        <w:rPr/>
        <w:t xml:space="preserve">ω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t xml:space="preserve"> 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υ</w:t>
      </w:r>
      <w:r>
        <w:rPr/>
        <w:t xml:space="preserve">ψ</w:t>
      </w:r>
      <w:r>
        <w:rPr/>
        <w:t xml:space="preserve">ῶ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 </w:t>
      </w:r>
      <w:r>
        <w:rPr/>
        <w:t xml:space="preserve">ε</w:t>
      </w:r>
      <w:r>
        <w:rPr/>
        <w:t xml:space="preserve">ἴ</w:t>
      </w:r>
      <w:r>
        <w:rPr/>
        <w:t xml:space="preserve">π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 </w:t>
      </w:r>
      <w:r>
        <w:t xml:space="preserve"> </w:t>
      </w:r>
    </w:p>
    <w:p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ή</w:t>
      </w:r>
      <w:r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ἤ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β</w:t>
      </w:r>
      <w:r>
        <w:rPr/>
        <w:t xml:space="preserve">υ</w:t>
      </w:r>
      <w:r>
        <w:t xml:space="preserve"> 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χ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᾿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δ</w:t>
      </w:r>
      <w:r>
        <w:rPr/>
        <w:t xml:space="preserve">ο</w:t>
      </w:r>
      <w:r>
        <w:rPr/>
        <w:t xml:space="preserve">χ</w:t>
      </w:r>
      <w:r>
        <w:rPr/>
        <w:t xml:space="preserve">ή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ἄ</w:t>
      </w:r>
      <w:r>
        <w:rPr/>
        <w:t xml:space="preserve">β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ή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rPr/>
        <w:t xml:space="preserve">τ</w:t>
      </w:r>
      <w:r>
        <w:rPr/>
        <w:t xml:space="preserve">ῶ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έ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ῆ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,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᾿</w:t>
      </w:r>
      <w:r>
        <w:rPr/>
        <w:t xml:space="preserve"> </w:t>
      </w:r>
      <w:r>
        <w:rPr/>
        <w:t xml:space="preserve">ἥ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ᾶ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λ</w:t>
      </w:r>
      <w:r>
        <w:rPr/>
        <w:t xml:space="preserve">ά</w:t>
      </w:r>
      <w:r>
        <w:rPr/>
        <w:t xml:space="preserve">β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ἄ</w:t>
      </w:r>
      <w:r>
        <w:rPr/>
        <w:t xml:space="preserve">β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t xml:space="preserve"> 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t xml:space="preserve"> 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φ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π</w:t>
      </w:r>
      <w:r>
        <w:rPr/>
        <w:t xml:space="preserve">ί</w:t>
      </w:r>
      <w:r>
        <w:rPr/>
        <w:t xml:space="preserve">β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rPr/>
        <w:t xml:space="preserve">μ</w:t>
      </w:r>
      <w:r>
        <w:rPr/>
        <w:t xml:space="preserve">ᾶ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β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χ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ν</w:t>
      </w:r>
      <w:r>
        <w:rPr/>
        <w:t xml:space="preserve">ώ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t xml:space="preserve"> </w:t>
      </w:r>
    </w:p>
    <w:p/>
    <w:p/>
    <w:p/>
    <w:p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χ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ξ</w:t>
      </w:r>
      <w:r>
        <w:rPr/>
        <w:t xml:space="preserve">•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ἦ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ῥ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χ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ἠ</w:t>
      </w:r>
      <w:r>
        <w:rPr/>
        <w:t xml:space="preserve">θ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έ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ἤ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α</w:t>
      </w:r>
      <w:r>
        <w:rPr/>
        <w:t xml:space="preserve">φ</w:t>
      </w:r>
      <w:r>
        <w:rPr/>
        <w:t xml:space="preserve">ω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ἴ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ε</w:t>
      </w:r>
      <w:r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θ</w:t>
      </w:r>
      <w:r>
        <w:rPr/>
        <w:t xml:space="preserve">ῆ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 </w:t>
      </w:r>
      <w:r>
        <w:t xml:space="preserve"> </w:t>
      </w:r>
    </w:p>
    <w:p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ώ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ά</w:t>
      </w:r>
      <w:r>
        <w:rPr/>
        <w:t xml:space="preserve">ρ</w:t>
      </w:r>
      <w:r>
        <w:rPr/>
        <w:t xml:space="preserve">χ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ὑ</w:t>
      </w:r>
      <w:r>
        <w:rPr/>
        <w:t xml:space="preserve">ρ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γ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ῆ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ἀ</w:t>
      </w:r>
      <w:r>
        <w:t xml:space="preserve"> </w:t>
      </w:r>
      <w:r>
        <w:rPr/>
        <w:t xml:space="preserve">φ</w:t>
      </w:r>
      <w:r>
        <w:rPr/>
        <w:t xml:space="preserve">᾿</w:t>
      </w:r>
      <w:r>
        <w:rPr/>
        <w:t xml:space="preserve"> </w:t>
      </w:r>
      <w:r>
        <w:rPr/>
        <w:t xml:space="preserve">ἧ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t xml:space="preserve"> </w:t>
      </w:r>
      <w:r>
        <w:rPr/>
        <w:t xml:space="preserve">ύ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•</w:t>
      </w:r>
      <w:r>
        <w:rPr/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 </w:t>
      </w:r>
      <w:r>
        <w:rPr/>
        <w:t xml:space="preserve">ὕ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σ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ε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γ</w:t>
      </w:r>
      <w:r>
        <w:rPr/>
        <w:t xml:space="preserve">ῆ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ὑ</w:t>
      </w:r>
      <w:r>
        <w:rPr/>
        <w:t xml:space="preserve">ρ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.</w:t>
      </w:r>
      <w:r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ω</w:t>
      </w:r>
      <w:r>
        <w:rPr/>
        <w:t xml:space="preserve">δ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ἴ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ζ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θ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ι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᾿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/>
    <w:p/>
    <w:p/>
    <w:p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ξ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ὑ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ἕ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t xml:space="preserve"> 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ἔ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ῦ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'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λ</w:t>
      </w:r>
      <w:r>
        <w:rPr/>
        <w:t xml:space="preserve">ά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η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·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ώ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τ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t xml:space="preserve"> </w:t>
      </w:r>
    </w:p>
    <w:p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ι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ν</w:t>
      </w:r>
      <w:r>
        <w:rPr/>
        <w:t xml:space="preserve">ω</w:t>
      </w:r>
      <w:r>
        <w:rPr/>
        <w:t xml:space="preserve">,</w:t>
      </w:r>
      <w:r>
        <w:t xml:space="preserve"> </w:t>
      </w:r>
      <w:r>
        <w:rPr/>
        <w:t xml:space="preserve">ὡ</w:t>
      </w:r>
      <w:r>
        <w:rPr/>
        <w:t xml:space="preserve">σ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ζ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ὡ</w:t>
      </w:r>
      <w:r>
        <w:rPr/>
        <w:t xml:space="preserve">σ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ί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t xml:space="preserve"> 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ξ</w:t>
      </w:r>
      <w:r>
        <w:rPr/>
        <w:t xml:space="preserve">η</w:t>
      </w:r>
      <w:r>
        <w:rPr/>
        <w:t xml:space="preserve">θ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ῥ</w:t>
      </w:r>
      <w:r>
        <w:rPr/>
        <w:t xml:space="preserve">ά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ζ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λ</w:t>
      </w:r>
      <w:r>
        <w:rPr/>
        <w:t xml:space="preserve">ό</w:t>
      </w:r>
      <w:r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ψ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.</w:t>
      </w:r>
      <w:r>
        <w:rPr/>
        <w:t xml:space="preserve"> </w:t>
      </w:r>
      <w:r>
        <w:rPr/>
        <w:t xml:space="preserve">Ὃ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ᾶ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·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ῥ</w:t>
      </w:r>
      <w:r>
        <w:rPr/>
        <w:t xml:space="preserve">ά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ῤ</w:t>
      </w:r>
      <w:r>
        <w:rPr/>
        <w:t xml:space="preserve">ῥ</w:t>
      </w:r>
      <w:r>
        <w:rPr/>
        <w:t xml:space="preserve">η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ο</w:t>
      </w:r>
      <w:r>
        <w:rPr/>
        <w:t xml:space="preserve">ὺ</w:t>
      </w:r>
      <w:r>
        <w:rPr/>
        <w:t xml:space="preserve">λ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ξ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ὥ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ῥ</w:t>
      </w:r>
      <w:r>
        <w:rPr/>
        <w:t xml:space="preserve">ά</w:t>
      </w:r>
      <w:r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ῆ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'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ά</w:t>
      </w:r>
      <w:r>
        <w:rPr/>
        <w:t xml:space="preserve">ν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ή</w:t>
      </w:r>
      <w:r>
        <w:rPr/>
        <w:t xml:space="preserve">λ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γ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ή</w:t>
      </w:r>
      <w:r>
        <w:rPr/>
        <w:t xml:space="preserve">ψ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ί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π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π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 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η</w:t>
      </w:r>
      <w:r>
        <w:rPr/>
        <w:t xml:space="preserve">·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έ</w:t>
      </w:r>
      <w:r>
        <w:rPr/>
        <w:t xml:space="preserve">β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'</w:t>
      </w:r>
      <w:r>
        <w:rPr/>
        <w:t xml:space="preserve"> </w:t>
      </w:r>
      <w:r>
        <w:rPr/>
        <w:t xml:space="preserve">ὀ</w:t>
      </w:r>
      <w:r>
        <w:rPr/>
        <w:t xml:space="preserve">λ</w:t>
      </w:r>
      <w:r>
        <w:rPr/>
        <w:t xml:space="preserve">ί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έ</w:t>
      </w:r>
      <w:r>
        <w:rPr/>
        <w:t xml:space="preserve">μ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ξ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η</w:t>
      </w:r>
      <w:r>
        <w:rPr/>
        <w:t xml:space="preserve">ύ</w:t>
      </w:r>
      <w:r>
        <w:rPr/>
        <w:t xml:space="preserve">ξ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'</w:t>
      </w:r>
      <w:r>
        <w:rPr/>
        <w:t xml:space="preserve"> </w:t>
      </w:r>
      <w:r>
        <w:rPr/>
        <w:t xml:space="preserve">ἄ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υ</w:t>
      </w:r>
      <w:r>
        <w:rPr/>
        <w:t xml:space="preserve">ὶ</w:t>
      </w:r>
      <w:r>
        <w:rPr/>
        <w:t xml:space="preserve">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t xml:space="preserve"> </w:t>
      </w:r>
      <w:r>
        <w:rPr/>
        <w:t xml:space="preserve">τ</w:t>
      </w:r>
      <w:r>
        <w:rPr/>
        <w:t xml:space="preserve">'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ἴ</w:t>
      </w:r>
      <w:r>
        <w:rPr/>
        <w:t xml:space="preserve">δ</w:t>
      </w:r>
      <w:r>
        <w:rPr/>
        <w:t xml:space="preserve">ῃ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ὑ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ν</w:t>
      </w:r>
      <w:r>
        <w:rPr/>
        <w:t xml:space="preserve">ί</w:t>
      </w:r>
      <w:r>
        <w:rPr/>
        <w:t xml:space="preserve">ψ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ἵ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ω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ζ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·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ω</w:t>
      </w:r>
      <w:r>
        <w:rPr/>
        <w:t xml:space="preserve">θ</w:t>
      </w:r>
      <w:r>
        <w:rPr/>
        <w:t xml:space="preserve">ά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ῳ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ή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'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ὑ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ν</w:t>
      </w:r>
      <w:r>
        <w:rPr/>
        <w:t xml:space="preserve">ί</w:t>
      </w:r>
      <w:r>
        <w:rPr/>
        <w:t xml:space="preserve">ψ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ἵ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θ</w:t>
      </w:r>
      <w:r>
        <w:rPr/>
        <w:t xml:space="preserve">ῶ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ὥ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α</w:t>
      </w:r>
      <w:r>
        <w:rPr/>
        <w:t xml:space="preserve">ἵ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ί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ε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κ</w:t>
      </w:r>
      <w:r>
        <w:rPr/>
        <w:t xml:space="preserve">ὼ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t xml:space="preserve"> </w:t>
      </w:r>
      <w:r>
        <w:rPr/>
        <w:t xml:space="preserve">ω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·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ε</w:t>
      </w:r>
      <w:r>
        <w:t xml:space="preserve"> </w:t>
      </w:r>
      <w:r>
        <w:rPr/>
        <w:t xml:space="preserve">β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ζ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ἅ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</w:p>
    <w:p/>
    <w:p/>
    <w:p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ή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t xml:space="preserve"> </w:t>
      </w:r>
      <w:r>
        <w:rPr/>
        <w:t xml:space="preserve">ν</w:t>
      </w:r>
      <w:r>
        <w:rPr/>
        <w:t xml:space="preserve">έ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π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ξ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σ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ά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ο</w:t>
      </w:r>
      <w:r>
        <w:rPr/>
        <w:t xml:space="preserve">ὺ</w:t>
      </w:r>
      <w:r>
        <w:rPr/>
        <w:t xml:space="preserve">λ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ξ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ῶ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ό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ο</w:t>
      </w:r>
      <w:r>
        <w:rPr/>
        <w:t xml:space="preserve">ὺ</w:t>
      </w:r>
      <w:r>
        <w:rPr/>
        <w:t xml:space="preserve">λ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ἐ</w:t>
      </w:r>
      <w:r>
        <w:rPr/>
        <w:t xml:space="preserve">τ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ε</w:t>
      </w:r>
      <w:r>
        <w:rPr/>
        <w:t xml:space="preserve"> 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ώ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ἠ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ό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κ</w:t>
      </w:r>
      <w:r>
        <w:rPr/>
        <w:t xml:space="preserve">λ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ώ</w:t>
      </w:r>
      <w:r>
        <w:rPr/>
        <w:t xml:space="preserve">σ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έ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ῆ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ξ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'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t xml:space="preserve"> </w:t>
      </w:r>
      <w:r>
        <w:rPr/>
        <w:t xml:space="preserve">ο</w:t>
      </w:r>
      <w:r>
        <w:rPr/>
        <w:t xml:space="preserve">ὺ</w:t>
      </w:r>
      <w:r>
        <w:rPr/>
        <w:t xml:space="preserve">λ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γ</w:t>
      </w:r>
      <w:r>
        <w:rPr/>
        <w:t xml:space="preserve">ά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ρ</w:t>
      </w:r>
      <w:r>
        <w:rPr/>
        <w:t xml:space="preserve">ι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ζ</w:t>
      </w:r>
      <w:r>
        <w:rPr/>
        <w:t xml:space="preserve">ύ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ί</w:t>
      </w:r>
      <w:r>
        <w:t xml:space="preserve"> 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ῤ</w:t>
      </w:r>
      <w:r>
        <w:rPr/>
        <w:t xml:space="preserve">ῥ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ἱ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ῖ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ῤ</w:t>
      </w:r>
      <w:r>
        <w:rPr/>
        <w:t xml:space="preserve">ῥ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ο</w:t>
      </w:r>
      <w:r>
        <w:rPr/>
        <w:t xml:space="preserve">χ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•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ό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t xml:space="preserve"> 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γ</w:t>
      </w:r>
      <w:r>
        <w:rPr/>
        <w:t xml:space="preserve">ὼ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ψ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έ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ψ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λ</w:t>
      </w:r>
      <w:r>
        <w:rPr/>
        <w:t xml:space="preserve">ί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ἴ</w:t>
      </w:r>
      <w:r>
        <w:rPr/>
        <w:t xml:space="preserve">γ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ξ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α</w:t>
      </w:r>
      <w:r>
        <w:rPr/>
        <w:t xml:space="preserve">σ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Ἰ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ῖ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ἱ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ὗ</w:t>
      </w:r>
      <w:r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ώ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Ἰ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θ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ῆ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t xml:space="preserve"> 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'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ὲ</w:t>
      </w:r>
      <w:r>
        <w:rPr/>
        <w:t xml:space="preserve"> </w:t>
      </w:r>
      <w:r>
        <w:rPr/>
        <w:t xml:space="preserve">λ</w:t>
      </w:r>
      <w:r>
        <w:rPr/>
        <w:t xml:space="preserve">ύ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ή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α</w:t>
      </w:r>
      <w:r>
        <w:rPr/>
        <w:t xml:space="preserve">ἴ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ῆ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ἱ</w:t>
      </w:r>
      <w:r>
        <w:rPr/>
        <w:t xml:space="preserve">κ</w:t>
      </w:r>
      <w:r>
        <w:rPr/>
        <w:t xml:space="preserve">έ</w:t>
      </w:r>
      <w:r>
        <w:rPr/>
        <w:t xml:space="preserve">τ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η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Ῥ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φ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έ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ῶ</w:t>
      </w:r>
      <w:r>
        <w:rPr/>
        <w:t xml:space="preserve">σ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'</w:t>
      </w:r>
      <w:r>
        <w:rPr/>
        <w:t xml:space="preserve"> </w:t>
      </w:r>
      <w:r>
        <w:rPr/>
        <w:t xml:space="preserve">ἥ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ή</w:t>
      </w:r>
      <w:r>
        <w:rPr/>
        <w:t xml:space="preserve">ν</w:t>
      </w:r>
      <w:r>
        <w:rPr/>
        <w:t xml:space="preserve">ο</w:t>
      </w:r>
      <w:r>
        <w:rPr/>
        <w:t xml:space="preserve">χ</w:t>
      </w:r>
      <w:r>
        <w:rPr/>
        <w:t xml:space="preserve">α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ά</w:t>
      </w:r>
      <w:r>
        <w:rPr/>
        <w:t xml:space="preserve">β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ὺ</w:t>
      </w:r>
      <w:r>
        <w:rPr/>
        <w:t xml:space="preserve"> </w:t>
      </w:r>
      <w:r>
        <w:rPr/>
        <w:t xml:space="preserve">ἐ</w:t>
      </w:r>
      <w:r>
        <w:rPr/>
        <w:t xml:space="preserve">θ</w:t>
      </w:r>
      <w:r>
        <w:rPr/>
        <w:t xml:space="preserve">ή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έ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'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t xml:space="preserve"> </w:t>
      </w:r>
    </w:p>
    <w:p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χ</w:t>
      </w:r>
      <w:r>
        <w:rPr/>
        <w:t xml:space="preserve">α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'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κ</w:t>
      </w:r>
      <w:r>
        <w:rPr/>
        <w:t xml:space="preserve">ὸ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η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ὔ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ὔ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'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ύ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θ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ἁ</w:t>
      </w:r>
      <w:r>
        <w:rPr/>
        <w:t xml:space="preserve">ρ</w:t>
      </w:r>
      <w:r>
        <w:rPr/>
        <w:t xml:space="preserve">μ</w:t>
      </w:r>
      <w:r>
        <w:rPr/>
        <w:t xml:space="preserve">ό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ο</w:t>
      </w:r>
      <w:r>
        <w:rPr/>
        <w:t xml:space="preserve">ί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ε</w:t>
      </w:r>
      <w:r>
        <w:rPr/>
        <w:t xml:space="preserve">ὑ</w:t>
      </w:r>
      <w:r>
        <w:rPr/>
        <w:t xml:space="preserve">ρ</w:t>
      </w:r>
      <w:r>
        <w:rPr/>
        <w:t xml:space="preserve">έ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π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•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 </w:t>
      </w:r>
      <w:r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ο</w:t>
      </w:r>
      <w:r>
        <w:rPr/>
        <w:t xml:space="preserve">ὺ</w:t>
      </w:r>
      <w:r>
        <w:rPr/>
        <w:t xml:space="preserve">λ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κ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ε</w:t>
      </w:r>
      <w:r>
        <w:rPr/>
        <w:t xml:space="preserve">ρ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τ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α</w:t>
      </w:r>
      <w:r>
        <w:rPr/>
        <w:t xml:space="preserve">π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ο</w:t>
      </w:r>
      <w:r>
        <w:rPr/>
        <w:t xml:space="preserve">ὔ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ε</w:t>
      </w:r>
      <w:r>
        <w:rPr/>
        <w:t xml:space="preserve">γ</w:t>
      </w:r>
      <w:r>
        <w:rPr/>
        <w:t xml:space="preserve">έ</w:t>
      </w:r>
      <w:r>
        <w:rPr/>
        <w:t xml:space="preserve">ρ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ί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ἴ</w:t>
      </w:r>
      <w:r>
        <w:rPr/>
        <w:t xml:space="preserve">δ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σ</w:t>
      </w:r>
      <w:r>
        <w:rPr/>
        <w:t xml:space="preserve">ὲ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ἱ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ἅ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ῶ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ι</w:t>
      </w:r>
      <w:r>
        <w:rPr/>
        <w:t xml:space="preserve">ὴ</w:t>
      </w:r>
      <w:r>
        <w:rPr/>
        <w:t xml:space="preserve">λ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χ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rPr/>
        <w:t xml:space="preserve">ψ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ἔ</w:t>
      </w:r>
      <w:r>
        <w:rPr/>
        <w:t xml:space="preserve">θ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'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ι</w:t>
      </w:r>
      <w:r>
        <w:rPr/>
        <w:t xml:space="preserve">ὴ</w:t>
      </w:r>
      <w:r>
        <w:rPr/>
        <w:t xml:space="preserve">λ</w:t>
      </w:r>
      <w:r>
        <w:rPr/>
        <w:t xml:space="preserve"> </w:t>
      </w:r>
      <w:r>
        <w:rPr/>
        <w:t xml:space="preserve">ἱ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ή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ᾶ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t xml:space="preserve"> </w:t>
      </w:r>
      <w:r>
        <w:rPr/>
        <w:t xml:space="preserve">ἔ</w:t>
      </w:r>
      <w:r>
        <w:rPr/>
        <w:t xml:space="preserve">θ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ο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γ</w:t>
      </w:r>
      <w:r>
        <w:rPr/>
        <w:t xml:space="preserve">ᾶ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θ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Ἰ</w:t>
      </w:r>
      <w:r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ή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ΐ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δ</w:t>
      </w:r>
      <w:r>
        <w:rPr/>
        <w:t xml:space="preserve">ό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t xml:space="preserve"> 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ἄ</w:t>
      </w:r>
      <w:r>
        <w:rPr/>
        <w:t xml:space="preserve">φ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β</w:t>
      </w:r>
      <w:r>
        <w:rPr/>
        <w:t xml:space="preserve">δ</w:t>
      </w:r>
      <w:r>
        <w:rPr/>
        <w:t xml:space="preserve">ε</w:t>
      </w:r>
      <w:r>
        <w:rPr/>
        <w:t xml:space="preserve">λ</w:t>
      </w:r>
      <w:r>
        <w:rPr/>
        <w:t xml:space="preserve">λ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ε</w:t>
      </w:r>
      <w:r>
        <w:rPr/>
        <w:t xml:space="preserve">β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μ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•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ψ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ώ</w:t>
      </w:r>
      <w:r>
        <w:rPr/>
        <w:t xml:space="preserve">ξ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t xml:space="preserve"> 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ύ</w:t>
      </w:r>
      <w:r>
        <w:rPr/>
        <w:t xml:space="preserve">κ</w:t>
      </w:r>
      <w:r>
        <w:rPr/>
        <w:t xml:space="preserve">τ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ώ</w:t>
      </w:r>
      <w:r>
        <w:rPr/>
        <w:t xml:space="preserve">θ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'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ζ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ὔ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ύ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χ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t xml:space="preserve"> 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ψ</w:t>
      </w:r>
      <w:r>
        <w:rPr/>
        <w:t xml:space="preserve">ι</w:t>
      </w:r>
      <w:r>
        <w:rPr/>
        <w:t xml:space="preserve">χ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έ</w:t>
      </w:r>
      <w:r>
        <w:rPr/>
        <w:t xml:space="preserve">ζ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t xml:space="preserve"> </w:t>
      </w:r>
    </w:p>
    <w:p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χ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ξ</w:t>
      </w:r>
      <w:r>
        <w:rPr/>
        <w:t xml:space="preserve">ι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t xml:space="preserve"> 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ὺ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έ</w:t>
      </w:r>
      <w:r>
        <w:rPr/>
        <w:t xml:space="preserve">γ</w:t>
      </w:r>
      <w:r>
        <w:rPr/>
        <w:t xml:space="preserve">ξ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ἤ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τ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t xml:space="preserve"> 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χ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τ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α</w:t>
      </w:r>
      <w:r>
        <w:rPr/>
        <w:t xml:space="preserve">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'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κ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έ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ἰ</w:t>
      </w:r>
      <w:r>
        <w:rPr/>
        <w:t xml:space="preserve">κ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ή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έ</w:t>
      </w:r>
      <w:r>
        <w:rPr/>
        <w:t xml:space="preserve">γ</w:t>
      </w:r>
      <w:r>
        <w:rPr/>
        <w:t xml:space="preserve">ξ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μ</w:t>
      </w:r>
      <w:r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ἤ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ῖ</w:t>
      </w:r>
      <w:r>
        <w:rPr/>
        <w:t xml:space="preserve"> 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ἤ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θ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μ</w:t>
      </w:r>
      <w:r>
        <w:rPr/>
        <w:t xml:space="preserve">ῶ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ἤ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t xml:space="preserve"> </w:t>
      </w:r>
      <w:r>
        <w:rPr/>
        <w:t xml:space="preserve">μ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έ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ἔ</w:t>
      </w:r>
      <w:r>
        <w:rPr/>
        <w:t xml:space="preserve">θ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t xml:space="preserve"> 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θ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ῥ</w:t>
      </w:r>
      <w:r>
        <w:rPr/>
        <w:t xml:space="preserve">ά</w:t>
      </w:r>
      <w:r>
        <w:rPr/>
        <w:t xml:space="preserve">δ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σ</w:t>
      </w:r>
      <w:r>
        <w:rPr/>
        <w:t xml:space="preserve">α</w:t>
      </w:r>
      <w:r>
        <w:rPr/>
        <w:t xml:space="preserve">ΐ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ξ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ἔ</w:t>
      </w:r>
      <w:r>
        <w:rPr/>
        <w:t xml:space="preserve">θ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t xml:space="preserve"> 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π</w:t>
      </w:r>
      <w:r>
        <w:rPr/>
        <w:t xml:space="preserve">ὴ</w:t>
      </w:r>
      <w:r>
        <w:rPr/>
        <w:t xml:space="preserve"> </w:t>
      </w:r>
      <w:r>
        <w:rPr/>
        <w:t xml:space="preserve">ζ</w:t>
      </w:r>
      <w:r>
        <w:rPr/>
        <w:t xml:space="preserve">υ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ώ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ώ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ώ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ὲ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t xml:space="preserve"> </w:t>
      </w:r>
      <w:r>
        <w:rPr/>
        <w:t xml:space="preserve">λ</w:t>
      </w:r>
      <w:r>
        <w:rPr/>
        <w:t xml:space="preserve">ά</w:t>
      </w:r>
      <w:r>
        <w:rPr/>
        <w:t xml:space="preserve">ξ</w:t>
      </w:r>
      <w:r>
        <w:rPr/>
        <w:t xml:space="preserve">ω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ή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Σ</w:t>
      </w:r>
      <w:r>
        <w:rPr/>
        <w:t xml:space="preserve">ὲ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•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η</w:t>
      </w:r>
      <w:r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ῶ</w:t>
      </w:r>
      <w:r>
        <w:rPr/>
        <w:t xml:space="preserve"> 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ά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β</w:t>
      </w:r>
      <w:r>
        <w:rPr/>
        <w:t xml:space="preserve">ά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τ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ὦ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ἱ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ί</w:t>
      </w:r>
      <w:r>
        <w:t xml:space="preserve"> 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ή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ῃ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ά</w:t>
      </w:r>
      <w:r>
        <w:t xml:space="preserve"> 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Ἱ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ω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λ</w:t>
      </w:r>
      <w:r>
        <w:rPr/>
        <w:t xml:space="preserve">ε</w:t>
      </w:r>
      <w:r>
        <w:t xml:space="preserve"> </w:t>
      </w:r>
      <w:r>
        <w:rPr/>
        <w:t xml:space="preserve">θ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υ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	</w:t>
      </w:r>
      <w:r>
        <w:rPr/>
        <w:t xml:space="preserve"> </w:t>
      </w:r>
      <w:r>
        <w:t xml:space="preserve"> </w:t>
      </w:r>
    </w:p>
    <w:p>
      <w:r>
        <w:rPr/>
        <w:t xml:space="preserve">θ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•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ύ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ί</w:t>
      </w:r>
      <w:r>
        <w:rPr/>
        <w:t xml:space="preserve">σ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ή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ᾶ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ί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έ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ὕ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έ</w:t>
      </w:r>
      <w:r>
        <w:t xml:space="preserve"> 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η</w:t>
      </w:r>
      <w:r>
        <w:rPr/>
        <w:t xml:space="preserve">ρ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η</w:t>
      </w:r>
      <w:r>
        <w:rPr/>
        <w:t xml:space="preserve">•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ο</w:t>
      </w:r>
      <w:r>
        <w:rPr/>
        <w:t xml:space="preserve">ὺ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φ</w:t>
      </w:r>
      <w:r>
        <w:rPr/>
        <w:t xml:space="preserve">θ</w:t>
      </w:r>
      <w:r>
        <w:rPr/>
        <w:t xml:space="preserve">έ</w:t>
      </w:r>
      <w:r>
        <w:rPr/>
        <w:t xml:space="preserve">γ</w:t>
      </w:r>
      <w:r>
        <w:rPr/>
        <w:t xml:space="preserve">ξ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ῥ</w:t>
      </w:r>
      <w:r>
        <w:rPr/>
        <w:t xml:space="preserve">ο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•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σ</w:t>
      </w:r>
      <w:r>
        <w:rPr/>
        <w:t xml:space="preserve">π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ώ</w:t>
      </w:r>
      <w:r>
        <w:rPr/>
        <w:t xml:space="preserve">ν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ῆ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ψ</w:t>
      </w:r>
      <w:r>
        <w:rPr/>
        <w:t xml:space="preserve">ῆ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θ</w:t>
      </w:r>
      <w:r>
        <w:rPr/>
        <w:t xml:space="preserve">ῶ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β</w:t>
      </w:r>
      <w:r>
        <w:rPr/>
        <w:t xml:space="preserve">ό</w:t>
      </w:r>
      <w:r>
        <w:rPr/>
        <w:t xml:space="preserve">ω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ρ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α</w:t>
      </w:r>
      <w:r>
        <w:rPr/>
        <w:t xml:space="preserve">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'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κ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ό</w:t>
      </w:r>
      <w:r>
        <w:rPr/>
        <w:t xml:space="preserve">ρ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θ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σ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ά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ί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'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έ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φ</w:t>
      </w:r>
      <w:r>
        <w:rPr/>
        <w:t xml:space="preserve">η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t xml:space="preserve"> 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ό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έ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ε</w:t>
      </w:r>
      <w:r>
        <w:rPr/>
        <w:t xml:space="preserve">ρ</w:t>
      </w:r>
      <w:r>
        <w:rPr/>
        <w:t xml:space="preserve">ᾶ</w:t>
      </w:r>
      <w:r>
        <w:rPr/>
        <w:t xml:space="preserve">ς</w:t>
      </w:r>
      <w:r>
        <w:t xml:space="preserve"> 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ξ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ή</w:t>
      </w:r>
      <w:r>
        <w:rPr/>
        <w:t xml:space="preserve">ν</w:t>
      </w:r>
      <w:r>
        <w:rPr/>
        <w:t xml:space="preserve">ο</w:t>
      </w:r>
      <w:r>
        <w:rPr/>
        <w:t xml:space="preserve">χ</w:t>
      </w:r>
      <w:r>
        <w:rPr/>
        <w:t xml:space="preserve">ε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	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φ</w:t>
      </w:r>
      <w:r>
        <w:rPr/>
        <w:t xml:space="preserve">θ</w:t>
      </w:r>
      <w:r>
        <w:rPr/>
        <w:t xml:space="preserve">ή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σ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'</w:t>
      </w:r>
      <w:r>
        <w:rPr/>
        <w:t xml:space="preserve"> </w:t>
      </w:r>
      <w:r>
        <w:rPr/>
        <w:t xml:space="preserve">ὧ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τ</w:t>
      </w:r>
      <w:r>
        <w:rPr/>
        <w:t xml:space="preserve">ό</w:t>
      </w:r>
      <w:r>
        <w:rPr/>
        <w:t xml:space="preserve">λ</w:t>
      </w:r>
      <w:r>
        <w:rPr/>
        <w:t xml:space="preserve">μ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η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ε</w:t>
      </w:r>
      <w:r>
        <w:rPr/>
        <w:t xml:space="preserve">χ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ω</w:t>
      </w:r>
      <w:r>
        <w:t xml:space="preserve"> 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ᾳ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ο</w:t>
      </w:r>
      <w:r>
        <w:rPr/>
        <w:t xml:space="preserve">θ</w:t>
      </w:r>
      <w:r>
        <w:rPr/>
        <w:t xml:space="preserve">ή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ύ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ξ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φ</w:t>
      </w:r>
      <w:r>
        <w:rPr/>
        <w:t xml:space="preserve">θ</w:t>
      </w:r>
      <w:r>
        <w:rPr/>
        <w:t xml:space="preserve">ή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t xml:space="preserve"> </w:t>
      </w:r>
      <w:r>
        <w:rPr/>
        <w:t xml:space="preserve">ρ</w:t>
      </w:r>
      <w:r>
        <w:rPr/>
        <w:t xml:space="preserve">η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ῦ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t xml:space="preserve"> 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ω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ὦ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ρ</w:t>
      </w:r>
      <w:r>
        <w:rPr/>
        <w:t xml:space="preserve">ή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έ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ί</w:t>
      </w:r>
      <w:r>
        <w:rPr/>
        <w:t xml:space="preserve">ν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γ</w:t>
      </w:r>
      <w:r>
        <w:rPr/>
        <w:t xml:space="preserve">γ</w:t>
      </w:r>
      <w:r>
        <w:rPr/>
        <w:t xml:space="preserve">υ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θ</w:t>
      </w:r>
      <w:r>
        <w:rPr/>
        <w:t xml:space="preserve">ω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έ</w:t>
      </w:r>
      <w:r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λ</w:t>
      </w:r>
      <w:r>
        <w:rPr/>
        <w:t xml:space="preserve">ε</w:t>
      </w:r>
      <w:r>
        <w:rPr/>
        <w:t xml:space="preserve">θ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κ</w:t>
      </w:r>
      <w:r>
        <w:rPr/>
        <w:t xml:space="preserve">έ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ἠ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ῤ</w:t>
      </w:r>
      <w:r>
        <w:rPr/>
        <w:t xml:space="preserve">ῥ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υ</w:t>
      </w:r>
      <w:r>
        <w:rPr/>
        <w:t xml:space="preserve">θ</w:t>
      </w:r>
      <w:r>
        <w:rPr/>
        <w:t xml:space="preserve">ρ</w:t>
      </w:r>
      <w:r>
        <w:rPr/>
        <w:t xml:space="preserve">υ</w:t>
      </w:r>
      <w:r>
        <w:rPr/>
        <w:t xml:space="preserve">λ</w:t>
      </w:r>
      <w:r>
        <w:rPr/>
        <w:t xml:space="preserve">λ</w:t>
      </w:r>
      <w:r>
        <w:rPr/>
        <w:t xml:space="preserve">ή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ύ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υ</w:t>
      </w:r>
      <w:r>
        <w:rPr/>
        <w:t xml:space="preserve">μ</w:t>
      </w:r>
      <w:r>
        <w:rPr/>
        <w:t xml:space="preserve">ν</w:t>
      </w:r>
      <w:r>
        <w:rPr/>
        <w:t xml:space="preserve">ώ</w:t>
      </w:r>
      <w:r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χ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ξ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έ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'</w:t>
      </w:r>
      <w:r>
        <w:rPr/>
        <w:t xml:space="preserve"> </w:t>
      </w:r>
      <w:r>
        <w:rPr/>
        <w:t xml:space="preserve">ἑ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ί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α</w:t>
      </w:r>
      <w:r>
        <w:rPr/>
        <w:t xml:space="preserve">π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έ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ν</w:t>
      </w:r>
      <w:r>
        <w:rPr/>
        <w:t xml:space="preserve">έ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έ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ό</w:t>
      </w:r>
      <w:r>
        <w:rPr/>
        <w:t xml:space="preserve">ρ</w:t>
      </w:r>
      <w:r>
        <w:rPr/>
        <w:t xml:space="preserve">κ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ῖ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ε</w:t>
      </w:r>
      <w:r>
        <w:rPr/>
        <w:t xml:space="preserve">ύ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δ</w:t>
      </w:r>
      <w:r>
        <w:rPr/>
        <w:t xml:space="preserve">η</w:t>
      </w:r>
      <w:r>
        <w:t xml:space="preserve"> 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ό</w:t>
      </w:r>
      <w:r>
        <w:rPr/>
        <w:t xml:space="preserve">ρ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t xml:space="preserve"> 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α</w:t>
      </w:r>
      <w:r>
        <w:rPr/>
        <w:t xml:space="preserve">λ</w:t>
      </w:r>
      <w:r>
        <w:rPr/>
        <w:t xml:space="preserve">ώ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έ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ὡ</w:t>
      </w:r>
      <w:r>
        <w:rPr/>
        <w:t xml:space="preserve">σ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μ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κ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ή</w:t>
      </w:r>
      <w:r>
        <w:rPr/>
        <w:t xml:space="preserve">κ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ψ</w:t>
      </w:r>
      <w:r>
        <w:rPr/>
        <w:t xml:space="preserve">ε</w:t>
      </w:r>
      <w:r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ἁ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ἁ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σ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σ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ή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η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ὼ</w:t>
      </w:r>
      <w:r>
        <w:rPr/>
        <w:t xml:space="preserve">β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	</w:t>
      </w:r>
      <w:r>
        <w:t xml:space="preserve"> 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ἠ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ό</w:t>
      </w:r>
      <w:r>
        <w:t xml:space="preserve"> </w:t>
      </w:r>
      <w:r>
        <w:rPr/>
        <w:t xml:space="preserve">β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ἠ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ψ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ώ</w:t>
      </w:r>
      <w:r>
        <w:rPr/>
        <w:t xml:space="preserve">ξ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κ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ξ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ρ</w:t>
      </w:r>
      <w:r>
        <w:rPr/>
        <w:t xml:space="preserve">η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σ</w:t>
      </w:r>
      <w:r>
        <w:rPr/>
        <w:t xml:space="preserve">ῃ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ή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έ</w:t>
      </w:r>
      <w:r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χ</w:t>
      </w:r>
      <w:r>
        <w:rPr/>
        <w:t xml:space="preserve">ρ</w:t>
      </w:r>
      <w:r>
        <w:rPr/>
        <w:t xml:space="preserve">ή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ν</w:t>
      </w:r>
      <w:r>
        <w:rPr/>
        <w:t xml:space="preserve">ύ</w:t>
      </w:r>
      <w:r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ύ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γ</w:t>
      </w:r>
      <w:r>
        <w:rPr/>
        <w:t xml:space="preserve">ὴ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ῖ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υ</w:t>
      </w:r>
      <w:r>
        <w:rPr/>
        <w:t xml:space="preserve">ἱ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ἔ</w:t>
      </w:r>
      <w:r>
        <w:rPr/>
        <w:t xml:space="preserve">θ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ἱ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ἠ</w:t>
      </w:r>
      <w:r>
        <w:rPr/>
        <w:t xml:space="preserve">ξ</w:t>
      </w:r>
      <w:r>
        <w:rPr/>
        <w:t xml:space="preserve">ι</w:t>
      </w:r>
      <w:r>
        <w:rPr/>
        <w:t xml:space="preserve">ώ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ὰ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ρ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ύ</w:t>
      </w:r>
      <w:r>
        <w:rPr/>
        <w:t xml:space="preserve">σ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ω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έ</w:t>
      </w:r>
      <w:r>
        <w:rPr/>
        <w:t xml:space="preserve">δ</w:t>
      </w:r>
      <w:r>
        <w:rPr/>
        <w:t xml:space="preserve">ω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π</w:t>
      </w:r>
      <w:r>
        <w:rPr/>
        <w:t xml:space="preserve">τ</w:t>
      </w:r>
      <w:r>
        <w:rPr/>
        <w:t xml:space="preserve">έ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σ</w:t>
      </w:r>
      <w:r>
        <w:rPr/>
        <w:t xml:space="preserve">π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β</w:t>
      </w:r>
      <w:r>
        <w:rPr/>
        <w:t xml:space="preserve">ε</w:t>
      </w:r>
      <w:r>
        <w:rPr/>
        <w:t xml:space="preserve">ί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t xml:space="preserve"> </w:t>
      </w:r>
      <w:r>
        <w:rPr/>
        <w:t xml:space="preserve">χ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ε</w:t>
      </w:r>
      <w:r>
        <w:rPr/>
        <w:t xml:space="preserve">μ</w:t>
      </w:r>
      <w:r>
        <w:rPr/>
        <w:t xml:space="preserve">β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ἀ</w:t>
      </w:r>
      <w:r>
        <w:rPr/>
        <w:t xml:space="preserve">χ</w:t>
      </w:r>
      <w:r>
        <w:rPr/>
        <w:t xml:space="preserve">ό</w:t>
      </w:r>
      <w:r>
        <w:rPr/>
        <w:t xml:space="preserve">ρ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ύ</w:t>
      </w:r>
      <w:r>
        <w:rPr/>
        <w:t xml:space="preserve">κ</w:t>
      </w:r>
      <w:r>
        <w:rPr/>
        <w:t xml:space="preserve">τ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φ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ἀ</w:t>
      </w:r>
      <w:r>
        <w:rPr/>
        <w:t xml:space="preserve">χ</w:t>
      </w:r>
      <w:r>
        <w:rPr/>
        <w:t xml:space="preserve">ό</w:t>
      </w:r>
      <w:r>
        <w:rPr/>
        <w:t xml:space="preserve">ρ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β</w:t>
      </w:r>
      <w:r>
        <w:rPr/>
        <w:t xml:space="preserve">δ</w:t>
      </w:r>
      <w:r>
        <w:rPr/>
        <w:t xml:space="preserve">ο</w:t>
      </w:r>
      <w:r>
        <w:rPr/>
        <w:t xml:space="preserve">μ</w:t>
      </w:r>
      <w:r>
        <w:rPr/>
        <w:t xml:space="preserve">ή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η</w:t>
      </w:r>
      <w:r>
        <w:rPr/>
        <w:t xml:space="preserve">τ</w:t>
      </w:r>
      <w:r>
        <w:rPr/>
        <w:t xml:space="preserve">έ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ζ</w:t>
      </w:r>
      <w:r>
        <w:rPr/>
        <w:t xml:space="preserve">η</w:t>
      </w:r>
      <w:r>
        <w:rPr/>
        <w:t xml:space="preserve">τ</w:t>
      </w:r>
      <w:r>
        <w:rPr/>
        <w:t xml:space="preserve">η</w:t>
      </w:r>
      <w:r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ή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χ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η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θ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γ</w:t>
      </w:r>
      <w:r>
        <w:rPr/>
        <w:t xml:space="preserve">γ</w:t>
      </w:r>
      <w:r>
        <w:rPr/>
        <w:t xml:space="preserve">ύ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ὖ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t xml:space="preserve"> </w:t>
      </w:r>
      <w:r>
        <w:rPr/>
        <w:t xml:space="preserve">ά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ω</w:t>
      </w:r>
      <w:r>
        <w:rPr/>
        <w:t xml:space="preserve">ῒ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ε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ί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ὼ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ε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ν</w:t>
      </w:r>
      <w:r>
        <w:rPr/>
        <w:t xml:space="preserve">ή</w:t>
      </w:r>
      <w:r>
        <w:rPr/>
        <w:t xml:space="preserve">σ</w:t>
      </w:r>
      <w:r>
        <w:rPr/>
        <w:t xml:space="preserve">ω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δ</w:t>
      </w:r>
      <w:r>
        <w:rPr/>
        <w:t xml:space="preserve">ω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έ</w:t>
      </w:r>
      <w:r>
        <w:rPr/>
        <w:t xml:space="preserve">τ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ἁ</w:t>
      </w:r>
      <w:r>
        <w:rPr/>
        <w:t xml:space="preserve">π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ή</w:t>
      </w:r>
      <w:r>
        <w:rPr/>
        <w:t xml:space="preserve">θ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ή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ά</w:t>
      </w:r>
      <w:r>
        <w:rPr/>
        <w:t xml:space="preserve">σ</w:t>
      </w:r>
      <w:r>
        <w:rPr/>
        <w:t xml:space="preserve">ω</w:t>
      </w:r>
      <w:r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γ</w:t>
      </w:r>
      <w:r>
        <w:rPr/>
        <w:t xml:space="preserve">ή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λ</w:t>
      </w:r>
      <w:r>
        <w:rPr/>
        <w:t xml:space="preserve">ί</w:t>
      </w:r>
      <w:r>
        <w:rPr/>
        <w:t xml:space="preserve">ψ</w:t>
      </w:r>
      <w:r>
        <w:rPr/>
        <w:t xml:space="preserve">ε</w:t>
      </w:r>
      <w:r>
        <w:rPr/>
        <w:t xml:space="preserve">ώ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η</w:t>
      </w:r>
      <w:r>
        <w:rPr/>
        <w:t xml:space="preserve">θ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ψ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λ</w:t>
      </w:r>
      <w:r>
        <w:rPr/>
        <w:t xml:space="preserve">ή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ἔ</w:t>
      </w:r>
      <w:r>
        <w:rPr/>
        <w:t xml:space="preserve">λ</w:t>
      </w:r>
      <w:r>
        <w:rPr/>
        <w:t xml:space="preserve">ε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ί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έ</w:t>
      </w:r>
      <w:r>
        <w:rPr/>
        <w:t xml:space="preserve">φ</w:t>
      </w:r>
      <w:r>
        <w:rPr/>
        <w:t xml:space="preserve">υ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ὗ</w:t>
      </w:r>
      <w:r>
        <w:rPr/>
        <w:t xml:space="preserve"> 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ὲ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έ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ῶ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ῤ</w:t>
      </w:r>
      <w:r>
        <w:rPr/>
        <w:t xml:space="preserve">ῥ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ὀ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t xml:space="preserve"> 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η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ν</w:t>
      </w:r>
      <w:r>
        <w:rPr/>
        <w:t xml:space="preserve">ή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έ</w:t>
      </w:r>
      <w:r>
        <w:rPr/>
        <w:t xml:space="preserve">σ</w:t>
      </w:r>
      <w:r>
        <w:rPr/>
        <w:t xml:space="preserve">χ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χ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σ</w:t>
      </w:r>
      <w:r>
        <w:rPr/>
        <w:t xml:space="preserve">ε</w:t>
      </w:r>
      <w:r>
        <w:rPr/>
        <w:t xml:space="preserve">β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μ</w:t>
      </w:r>
      <w:r>
        <w:rPr/>
        <w:t xml:space="preserve">ν</w:t>
      </w:r>
      <w:r>
        <w:rPr/>
        <w:t xml:space="preserve">ω</w:t>
      </w:r>
      <w:r>
        <w:rPr/>
        <w:t xml:space="preserve">δ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χ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ε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β</w:t>
      </w:r>
      <w:r>
        <w:rPr/>
        <w:t xml:space="preserve">ὰ</w:t>
      </w:r>
      <w:r>
        <w:rPr/>
        <w:t xml:space="preserve">λ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ψ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ἁ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ώ</w:t>
      </w:r>
      <w:r>
        <w:rPr/>
        <w:t xml:space="preserve">δ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χ</w:t>
      </w:r>
      <w:r>
        <w:rPr/>
        <w:t xml:space="preserve">ι</w:t>
      </w:r>
      <w:r>
        <w:rPr/>
        <w:t xml:space="preserve">λ</w:t>
      </w:r>
      <w:r>
        <w:rPr/>
        <w:t xml:space="preserve">ι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ἤ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έ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ί</w:t>
      </w:r>
      <w:r>
        <w:rPr/>
        <w:t xml:space="preserve">ω</w:t>
      </w:r>
      <w:r>
        <w:rPr/>
        <w:t xml:space="preserve">	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ν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t xml:space="preserve"> </w:t>
      </w:r>
    </w:p>
    <w:p/>
    <w:p/>
    <w:p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'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t xml:space="preserve"> 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ή</w:t>
      </w:r>
      <w:r>
        <w:rPr/>
        <w:t xml:space="preserve">•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ό</w:t>
      </w:r>
      <w:r>
        <w:rPr/>
        <w:t xml:space="preserve">θ</w:t>
      </w:r>
      <w:r>
        <w:rPr/>
        <w:t xml:space="preserve">ε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π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κ</w:t>
      </w:r>
      <w:r>
        <w:rPr/>
        <w:t xml:space="preserve">ὼ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δ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ῖ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μ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t xml:space="preserve"> 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t xml:space="preserve"> 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χ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ε</w:t>
      </w:r>
      <w:r>
        <w:rPr/>
        <w:t xml:space="preserve">ῖ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rPr/>
        <w:t xml:space="preserve">ή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λ</w:t>
      </w:r>
      <w:r>
        <w:rPr/>
        <w:t xml:space="preserve">υ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ή</w:t>
      </w:r>
      <w:r>
        <w:rPr/>
        <w:t xml:space="preserve">ρ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γ</w:t>
      </w:r>
      <w:r>
        <w:rPr/>
        <w:t xml:space="preserve">ρ</w:t>
      </w:r>
      <w:r>
        <w:rPr/>
        <w:t xml:space="preserve">ά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ὠ</w:t>
      </w:r>
      <w:r>
        <w:rPr/>
        <w:t xml:space="preserve">φ</w:t>
      </w:r>
      <w:r>
        <w:rPr/>
        <w:t xml:space="preserve">έ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t xml:space="preserve"> 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ώ</w:t>
      </w:r>
      <w:r>
        <w:rPr/>
        <w:t xml:space="preserve">σ</w:t>
      </w:r>
      <w:r>
        <w:rPr/>
        <w:t xml:space="preserve">ω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χ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•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ω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ὠ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ἠ</w:t>
      </w:r>
      <w:r>
        <w:rPr/>
        <w:t xml:space="preserve">λ</w:t>
      </w:r>
      <w:r>
        <w:rPr/>
        <w:t xml:space="preserve">έ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ρ</w:t>
      </w:r>
      <w:r>
        <w:rPr/>
        <w:t xml:space="preserve">α</w:t>
      </w:r>
      <w:r>
        <w:rPr/>
        <w:t xml:space="preserve">ξ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ή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β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ό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δ</w:t>
      </w:r>
      <w:r>
        <w:rPr/>
        <w:t xml:space="preserve">ή</w:t>
      </w:r>
      <w:r>
        <w:t xml:space="preserve"> 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•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ί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δ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ἠ</w:t>
      </w:r>
      <w:r>
        <w:rPr/>
        <w:t xml:space="preserve">φ</w:t>
      </w:r>
      <w:r>
        <w:rPr/>
        <w:t xml:space="preserve">ά</w:t>
      </w:r>
      <w:r>
        <w:rPr/>
        <w:t xml:space="preserve">ν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ἅ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ἰ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Ἴ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θ</w:t>
      </w:r>
      <w:r>
        <w:rPr/>
        <w:t xml:space="preserve">η</w:t>
      </w:r>
      <w:r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έ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Ἔ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ξ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ά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ῖ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ύ</w:t>
      </w:r>
      <w:r>
        <w:rPr/>
        <w:t xml:space="preserve">ξ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ή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ί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ὀ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έ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ε</w:t>
      </w:r>
      <w:r>
        <w:rPr/>
        <w:t xml:space="preserve">δ</w:t>
      </w:r>
      <w:r>
        <w:rPr/>
        <w:t xml:space="preserve">ω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ί</w:t>
      </w:r>
      <w:r>
        <w:t xml:space="preserve"> 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ώ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ξ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ζ</w:t>
      </w:r>
      <w:r>
        <w:rPr/>
        <w:t xml:space="preserve">ε</w:t>
      </w:r>
      <w:r>
        <w:rPr/>
        <w:t xml:space="preserve">κ</w:t>
      </w:r>
      <w:r>
        <w:rPr/>
        <w:t xml:space="preserve">ι</w:t>
      </w:r>
      <w:r>
        <w:rPr/>
        <w:t xml:space="preserve">ὴ</w:t>
      </w:r>
      <w:r>
        <w:rPr/>
        <w:t xml:space="preserve">λ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ή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ω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ἅ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ῆ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ώ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ί</w:t>
      </w:r>
      <w:r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'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ύ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ά</w:t>
      </w:r>
      <w:r>
        <w:rPr/>
        <w:t xml:space="preserve">β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ε</w:t>
      </w:r>
      <w:r>
        <w:rPr/>
        <w:t xml:space="preserve">ί</w:t>
      </w:r>
      <w:r>
        <w:rPr/>
        <w:t xml:space="preserve">τ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ξ</w:t>
      </w:r>
      <w:r>
        <w:rPr/>
        <w:t xml:space="preserve">ε</w:t>
      </w:r>
      <w:r>
        <w:rPr/>
        <w:t xml:space="preserve">υ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υ</w:t>
      </w:r>
      <w:r>
        <w:rPr/>
        <w:t xml:space="preserve">σ</w:t>
      </w:r>
      <w:r>
        <w:rPr/>
        <w:t xml:space="preserve">θ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α</w:t>
      </w:r>
      <w:r>
        <w:rPr/>
        <w:t xml:space="preserve">π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ά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ἳ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ἠ</w:t>
      </w:r>
      <w:r>
        <w:rPr/>
        <w:t xml:space="preserve">ξ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σ</w:t>
      </w:r>
      <w:r>
        <w:rPr/>
        <w:t xml:space="preserve">ῶ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β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ά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ξ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t xml:space="preserve"> </w:t>
      </w:r>
      <w:r>
        <w:rPr/>
        <w:t xml:space="preserve">κ</w:t>
      </w:r>
      <w:r>
        <w:rPr/>
        <w:t xml:space="preserve">ὼ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έ</w:t>
      </w:r>
      <w:r>
        <w:rPr/>
        <w:t xml:space="preserve">χ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έ</w:t>
      </w:r>
      <w:r>
        <w:rPr/>
        <w:t xml:space="preserve">χ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κ</w:t>
      </w:r>
      <w:r>
        <w:rPr/>
        <w:t xml:space="preserve">ρ</w:t>
      </w:r>
      <w:r>
        <w:rPr/>
        <w:t xml:space="preserve">ύ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ά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ἁ</w:t>
      </w:r>
      <w:r>
        <w:rPr/>
        <w:t xml:space="preserve">γ</w:t>
      </w:r>
      <w:r>
        <w:rPr/>
        <w:t xml:space="preserve">ί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ὑ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φ</w:t>
      </w:r>
      <w:r>
        <w:rPr/>
        <w:t xml:space="preserve">ή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τ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ά</w:t>
      </w:r>
      <w:r>
        <w:rPr/>
        <w:t xml:space="preserve">σ</w:t>
      </w:r>
      <w:r>
        <w:rPr/>
        <w:t xml:space="preserve">ο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ῶ</w:t>
      </w:r>
      <w:r>
        <w:rPr/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κ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ή</w:t>
      </w:r>
      <w:r>
        <w:rPr/>
        <w:t xml:space="preserve">σ</w:t>
      </w:r>
      <w:r>
        <w:rPr/>
        <w:t xml:space="preserve">ω</w:t>
      </w:r>
      <w:r>
        <w:rPr/>
        <w:t xml:space="preserve"> </w:t>
      </w:r>
      <w:r>
        <w:t xml:space="preserve"> </w:t>
      </w:r>
      <w:r>
        <w:rPr/>
        <w:t xml:space="preserve">σ</w:t>
      </w:r>
      <w:r>
        <w:rPr/>
        <w:t xml:space="preserve">ί</w:t>
      </w:r>
      <w:r>
        <w:rPr/>
        <w:t xml:space="preserve">κ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ι</w:t>
      </w:r>
      <w:r>
        <w:rPr/>
        <w:t xml:space="preserve">ω</w:t>
      </w:r>
      <w:r>
        <w:rPr/>
        <w:t xml:space="preserve">σ</w:t>
      </w:r>
      <w:r>
        <w:rPr/>
        <w:t xml:space="preserve">ὴ</w:t>
      </w:r>
      <w:r>
        <w:rPr/>
        <w:t xml:space="preserve">φ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ὼ</w:t>
      </w:r>
      <w:r>
        <w:rPr/>
        <w:t xml:space="preserve">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φ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ε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ή</w:t>
      </w:r>
      <w:r>
        <w:rPr/>
        <w:t xml:space="preserve">ξ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ά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η</w:t>
      </w:r>
      <w:r>
        <w:rPr/>
        <w:t xml:space="preserve">λ</w:t>
      </w:r>
      <w:r>
        <w:rPr/>
        <w:t xml:space="preserve">ι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χ</w:t>
      </w:r>
      <w:r>
        <w:rPr/>
        <w:t xml:space="preserve">ώ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η</w:t>
      </w:r>
      <w:r>
        <w:t xml:space="preserve"> </w:t>
      </w:r>
      <w:r>
        <w:rPr/>
        <w:t xml:space="preserve">ν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ξ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ά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α</w:t>
      </w:r>
      <w:r>
        <w:rPr/>
        <w:t xml:space="preserve">λ</w:t>
      </w:r>
      <w:r>
        <w:rPr/>
        <w:t xml:space="preserve">ώ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έ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η</w:t>
      </w:r>
      <w:r>
        <w:rPr/>
        <w:t xml:space="preserve">τ</w:t>
      </w:r>
      <w:r>
        <w:rPr/>
        <w:t xml:space="preserve">ό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ὰ</w:t>
      </w:r>
      <w:r>
        <w:rPr/>
        <w:t xml:space="preserve">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ε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ὰ</w:t>
      </w:r>
      <w:r>
        <w:rPr/>
        <w:t xml:space="preserve">δ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ί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•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ώ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t xml:space="preserve"> 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α</w:t>
      </w:r>
      <w:r>
        <w:rPr/>
        <w:t xml:space="preserve">δ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ώ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ν</w:t>
      </w:r>
      <w:r>
        <w:rPr/>
        <w:t xml:space="preserve">,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ἴ</w:t>
      </w:r>
      <w:r>
        <w:rPr/>
        <w:t xml:space="preserve">κ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ε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χ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χ</w:t>
      </w:r>
      <w:r>
        <w:rPr/>
        <w:t xml:space="preserve">ύ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χ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έ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•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t xml:space="preserve"> </w:t>
      </w:r>
      <w:r>
        <w:rPr/>
        <w:t xml:space="preserve">Ἰ</w:t>
      </w:r>
      <w:r>
        <w:rPr/>
        <w:t xml:space="preserve">ο</w:t>
      </w:r>
      <w:r>
        <w:rPr/>
        <w:t xml:space="preserve">ύ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ή</w:t>
      </w:r>
      <w:r>
        <w:rPr/>
        <w:t xml:space="preserve">σ</w:t>
      </w:r>
      <w:r>
        <w:rPr/>
        <w:t xml:space="preserve">ω</w:t>
      </w:r>
      <w:r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ή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ί</w:t>
      </w:r>
      <w:r>
        <w:rPr/>
        <w:t xml:space="preserve">•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ύ</w:t>
      </w:r>
      <w:r>
        <w:rPr/>
        <w:t xml:space="preserve">δ</w:t>
      </w:r>
      <w:r>
        <w:rPr/>
        <w:t xml:space="preserve">α</w:t>
      </w:r>
      <w:r>
        <w:rPr/>
        <w:t xml:space="preserve"> </w:t>
      </w:r>
      <w:r>
        <w:rPr/>
        <w:t xml:space="preserve">ζ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ά</w:t>
      </w:r>
      <w:r>
        <w:rPr/>
        <w:t xml:space="preserve">β</w:t>
      </w:r>
      <w:r>
        <w:rPr/>
        <w:t xml:space="preserve">ε</w:t>
      </w:r>
      <w:r>
        <w:rPr/>
        <w:t xml:space="preserve">λ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 </w:t>
      </w:r>
      <w:r>
        <w:rPr/>
        <w:t xml:space="preserve">ἡ</w:t>
      </w:r>
      <w:r>
        <w:rPr/>
        <w:t xml:space="preserve">γ</w:t>
      </w:r>
      <w:r>
        <w:rPr/>
        <w:t xml:space="preserve">ε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έ</w:t>
      </w:r>
      <w:r>
        <w:rPr/>
        <w:t xml:space="preserve">α</w:t>
      </w:r>
      <w:r>
        <w:rPr/>
        <w:t xml:space="preserve">•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ῒ</w:t>
      </w:r>
      <w:r>
        <w:rPr/>
        <w:t xml:space="preserve">μ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ί</w:t>
      </w:r>
      <w:r>
        <w:t xml:space="preserve"> 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η</w:t>
      </w:r>
      <w:r>
        <w:rPr/>
        <w:t xml:space="preserve">γ</w:t>
      </w:r>
      <w:r>
        <w:rPr/>
        <w:t xml:space="preserve">ό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ύ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'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t xml:space="preserve"> 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ΐ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'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ὰ</w:t>
      </w:r>
      <w:r>
        <w:rPr/>
        <w:t xml:space="preserve">β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ύ</w:t>
      </w:r>
      <w:r>
        <w:rPr/>
        <w:t xml:space="preserve">λ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t xml:space="preserve"> </w:t>
      </w:r>
      <w:r>
        <w:rPr/>
        <w:t xml:space="preserve">π</w:t>
      </w:r>
      <w:r>
        <w:rPr/>
        <w:t xml:space="preserve">ί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ὰ</w:t>
      </w:r>
      <w:r>
        <w:rPr/>
        <w:t xml:space="preserve">β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ώ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ύ</w:t>
      </w:r>
      <w:r>
        <w:rPr/>
        <w:t xml:space="preserve">π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ῤ</w:t>
      </w:r>
      <w:r>
        <w:rPr/>
        <w:t xml:space="preserve">ῥ</w:t>
      </w:r>
      <w:r>
        <w:rPr/>
        <w:t xml:space="preserve">υ</w:t>
      </w:r>
      <w:r>
        <w:rPr/>
        <w:t xml:space="preserve">π</w:t>
      </w:r>
      <w:r>
        <w:rPr/>
        <w:t xml:space="preserve">ω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σ</w:t>
      </w:r>
      <w:r>
        <w:rPr/>
        <w:t xml:space="preserve">θ</w:t>
      </w:r>
      <w:r>
        <w:rPr/>
        <w:t xml:space="preserve">ῆ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ώ</w:t>
      </w:r>
      <w:r>
        <w:rPr/>
        <w:t xml:space="preserve">θ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ὰ</w:t>
      </w:r>
      <w:r>
        <w:rPr/>
        <w:t xml:space="preserve">β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ύ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δ</w:t>
      </w:r>
      <w:r>
        <w:rPr/>
        <w:t xml:space="preserve">ή</w:t>
      </w:r>
      <w:r>
        <w:rPr/>
        <w:t xml:space="preserve">λ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ω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t xml:space="preserve"> 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ζ</w:t>
      </w:r>
      <w:r>
        <w:rPr/>
        <w:t xml:space="preserve">ε</w:t>
      </w:r>
      <w:r>
        <w:rPr/>
        <w:t xml:space="preserve">κ</w:t>
      </w:r>
      <w:r>
        <w:rPr/>
        <w:t xml:space="preserve">ι</w:t>
      </w:r>
      <w:r>
        <w:t xml:space="preserve"> </w:t>
      </w:r>
      <w:r>
        <w:rPr/>
        <w:t xml:space="preserve">ὴ</w:t>
      </w:r>
      <w:r>
        <w:rPr/>
        <w:t xml:space="preserve">λ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χ</w:t>
      </w:r>
      <w:r>
        <w:rPr/>
        <w:t xml:space="preserve">θ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έ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λ</w:t>
      </w:r>
      <w:r>
        <w:rPr/>
        <w:t xml:space="preserve">ὴ</w:t>
      </w:r>
      <w:r>
        <w:rPr/>
        <w:t xml:space="preserve">μ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/>
    <w:p/>
    <w:p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β</w:t>
      </w:r>
      <w:r>
        <w:rPr/>
        <w:t xml:space="preserve">υ</w:t>
      </w:r>
      <w:r>
        <w:rPr/>
        <w:t xml:space="preserve">λ</w:t>
      </w:r>
      <w:r>
        <w:rPr/>
        <w:t xml:space="preserve">ώ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ή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π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έ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β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ώ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ᾶ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ί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t xml:space="preserve"> </w:t>
      </w:r>
      <w:r>
        <w:rPr/>
        <w:t xml:space="preserve"> </w:t>
      </w:r>
      <w:r>
        <w:rPr/>
        <w:t xml:space="preserve">ὅ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ὴ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ή</w:t>
      </w:r>
      <w:r>
        <w:rPr/>
        <w:t xml:space="preserve">ψ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ῆ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ε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μ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ύ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α</w:t>
      </w:r>
      <w:r>
        <w:rPr/>
        <w:t xml:space="preserve">β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ή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ώ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ῥ</w:t>
      </w:r>
      <w:r>
        <w:rPr/>
        <w:t xml:space="preserve">ώ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ό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τ</w:t>
      </w:r>
      <w:r>
        <w:rPr/>
        <w:t xml:space="preserve">ε</w:t>
      </w:r>
      <w:r>
        <w:rPr/>
        <w:t xml:space="preserve">ν</w:t>
      </w:r>
      <w:r>
        <w:rPr/>
        <w:t xml:space="preserve">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ό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ά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ό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τ</w:t>
      </w:r>
      <w:r>
        <w:rPr/>
        <w:t xml:space="preserve">ά</w:t>
      </w:r>
      <w:r>
        <w:rPr/>
        <w:t xml:space="preserve">γ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α</w:t>
      </w:r>
      <w:r>
        <w:rPr/>
        <w:t xml:space="preserve">β</w:t>
      </w:r>
      <w:r>
        <w:rPr/>
        <w:t xml:space="preserve">ί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ῆ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ά</w:t>
      </w:r>
      <w:r>
        <w:rPr/>
        <w:t xml:space="preserve">σ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ὴ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χ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ἐ</w:t>
      </w:r>
      <w:r>
        <w:rPr/>
        <w:t xml:space="preserve">θ</w:t>
      </w:r>
      <w:r>
        <w:rPr/>
        <w:t xml:space="preserve">ν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'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φ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τ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λ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ὺ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ε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ῖ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λ</w:t>
      </w:r>
      <w:r>
        <w:rPr/>
        <w:t xml:space="preserve">ὴ</w:t>
      </w:r>
      <w:r>
        <w:rPr/>
        <w:t xml:space="preserve">μ</w:t>
      </w:r>
      <w:r>
        <w:rPr/>
        <w:t xml:space="preserve"> </w:t>
      </w:r>
      <w:r>
        <w:rPr/>
        <w:t xml:space="preserve">ω</w:t>
      </w:r>
      <w:r>
        <w:rPr/>
        <w:t xml:space="preserve">κ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ω</w:t>
      </w:r>
      <w:r>
        <w:rPr/>
        <w:t xml:space="preserve">ν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ώ</w:t>
      </w:r>
      <w:r>
        <w:rPr/>
        <w:t xml:space="preserve">ν</w:t>
      </w:r>
      <w:r>
        <w:rPr/>
        <w:t xml:space="preserve">•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ζ</w:t>
      </w:r>
      <w:r>
        <w:rPr/>
        <w:t xml:space="preserve">α</w:t>
      </w:r>
      <w:r>
        <w:rPr/>
        <w:t xml:space="preserve">ῖ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ω</w:t>
      </w:r>
      <w:r>
        <w:t xml:space="preserve"> </w:t>
      </w:r>
      <w:r>
        <w:rPr/>
        <w:t xml:space="preserve">ν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ἱ</w:t>
      </w:r>
      <w:r>
        <w:rPr/>
        <w:t xml:space="preserve"> </w:t>
      </w:r>
      <w:r>
        <w:rPr/>
        <w:t xml:space="preserve">ἱ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ά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χ</w:t>
      </w:r>
      <w:r>
        <w:rPr/>
        <w:t xml:space="preserve">θ</w:t>
      </w:r>
      <w:r>
        <w:rPr/>
        <w:t xml:space="preserve">ε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 </w:t>
      </w:r>
      <w:r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ή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ί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ὐ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t xml:space="preserve"> 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ά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χ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δ</w:t>
      </w:r>
      <w:r>
        <w:rPr/>
        <w:t xml:space="preserve">η</w:t>
      </w:r>
      <w:r>
        <w:rPr/>
        <w:t xml:space="preserve">γ</w:t>
      </w:r>
      <w:r>
        <w:rPr/>
        <w:t xml:space="preserve">ή</w:t>
      </w:r>
      <w:r>
        <w:t xml:space="preserve"> 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ἕ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χ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ω</w:t>
      </w:r>
      <w:r>
        <w:rPr/>
        <w:t xml:space="preserve">σ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χ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t xml:space="preserve"> </w:t>
      </w:r>
      <w:r>
        <w:rPr/>
        <w:t xml:space="preserve">ἡ</w:t>
      </w:r>
      <w:r>
        <w:rPr/>
        <w:t xml:space="preserve">ρ</w:t>
      </w:r>
      <w:r>
        <w:rPr/>
        <w:t xml:space="preserve">μ</w:t>
      </w:r>
      <w:r>
        <w:rPr/>
        <w:t xml:space="preserve">ή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ὴ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η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χ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ά</w:t>
      </w:r>
      <w:r>
        <w:rPr/>
        <w:t xml:space="preserve">ν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t xml:space="preserve"> </w:t>
      </w:r>
      <w:r>
        <w:rPr/>
        <w:t xml:space="preserve">β</w:t>
      </w:r>
      <w:r>
        <w:rPr/>
        <w:t xml:space="preserve">ό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ή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χ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t xml:space="preserve"> </w:t>
      </w:r>
      <w:r>
        <w:rPr/>
        <w:t xml:space="preserve">ἕ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ἰ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ὶ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ἠ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ὺ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ά</w:t>
      </w:r>
      <w:r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ω</w:t>
      </w:r>
      <w:r>
        <w:rPr/>
        <w:t xml:space="preserve">σ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β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•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ί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ὲ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ἱ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κ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ύ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t xml:space="preserve"> </w:t>
      </w:r>
      <w:r>
        <w:rPr/>
        <w:t xml:space="preserve">Ὁ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ᾶ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ῶ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γ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ή</w:t>
      </w:r>
      <w:r>
        <w:rPr/>
        <w:t xml:space="preserve">θ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t xml:space="preserve"> </w:t>
      </w:r>
      <w:r>
        <w:rPr/>
        <w:t xml:space="preserve">ή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θ</w:t>
      </w:r>
      <w:r>
        <w:rPr/>
        <w:t xml:space="preserve">λ</w:t>
      </w:r>
      <w:r>
        <w:rPr/>
        <w:t xml:space="preserve">ί</w:t>
      </w:r>
      <w:r>
        <w:rPr/>
        <w:t xml:space="preserve">ψ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ί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ά</w:t>
      </w:r>
      <w:r>
        <w:rPr/>
        <w:t xml:space="preserve">ξ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χ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ἑ</w:t>
      </w:r>
      <w:r>
        <w:rPr/>
        <w:t xml:space="preserve">ρ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ν</w:t>
      </w:r>
      <w:r>
        <w:rPr/>
        <w:t xml:space="preserve">ε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ρ</w:t>
      </w:r>
      <w:r>
        <w:rPr/>
        <w:t xml:space="preserve">γ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ἔ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ο</w:t>
      </w:r>
      <w:r>
        <w:rPr/>
        <w:t xml:space="preserve">ὕ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δ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ή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θ</w:t>
      </w:r>
      <w:r>
        <w:rPr/>
        <w:t xml:space="preserve">λ</w:t>
      </w:r>
      <w:r>
        <w:rPr/>
        <w:t xml:space="preserve">ί</w:t>
      </w:r>
      <w:r>
        <w:t xml:space="preserve"> </w:t>
      </w:r>
      <w:r>
        <w:rPr/>
        <w:t xml:space="preserve">ψ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ά</w:t>
      </w:r>
      <w:r>
        <w:rPr/>
        <w:t xml:space="preserve">μ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ὶ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ῶ</w:t>
      </w:r>
      <w:r>
        <w:rPr/>
        <w:t xml:space="preserve">ς</w:t>
      </w:r>
      <w:r>
        <w:rPr/>
        <w:t xml:space="preserve">•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ὰ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ῦ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φ</w:t>
      </w:r>
      <w:r>
        <w:rPr/>
        <w:t xml:space="preserve">ο</w:t>
      </w:r>
      <w:r>
        <w:rPr/>
        <w:t xml:space="preserve">ρ</w:t>
      </w:r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θ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ξ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π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ρ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ψ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ε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χ</w:t>
      </w:r>
      <w:r>
        <w:rPr/>
        <w:t xml:space="preserve">θ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μ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υ</w:t>
      </w:r>
      <w:r>
        <w:rPr/>
        <w:t xml:space="preserve">σ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η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υ</w:t>
      </w:r>
      <w:r>
        <w:rPr/>
        <w:t xml:space="preserve">π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θ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t xml:space="preserve"> 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β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/>
    <w:p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ό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η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ω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ξ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ν</w:t>
      </w:r>
      <w:r>
        <w:rPr/>
        <w:t xml:space="preserve">η</w:t>
      </w:r>
      <w:r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β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β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α</w:t>
      </w:r>
      <w:r>
        <w:rPr/>
        <w:t xml:space="preserve">β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ώ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φ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κ</w:t>
      </w:r>
      <w:r>
        <w:rPr/>
        <w:t xml:space="preserve">ο</w:t>
      </w:r>
      <w:r>
        <w:t xml:space="preserve"> </w:t>
      </w:r>
      <w:r>
        <w:rPr/>
        <w:t xml:space="preserve">σ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β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ξ</w:t>
      </w:r>
      <w:r>
        <w:rPr/>
        <w:t xml:space="preserve">η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ύ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η</w:t>
      </w:r>
      <w:r>
        <w:rPr/>
        <w:t xml:space="preserve">χ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χ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χ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 </w:t>
      </w:r>
      <w:r>
        <w:t xml:space="preserve"> </w:t>
      </w:r>
    </w:p>
    <w:p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η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ζ</w:t>
      </w:r>
      <w:r>
        <w:rPr/>
        <w:t xml:space="preserve">ω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χ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χ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κ</w:t>
      </w:r>
      <w:r>
        <w:rPr/>
        <w:t xml:space="preserve">λ</w:t>
      </w:r>
      <w:r>
        <w:rPr/>
        <w:t xml:space="preserve">υ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χ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φ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χ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φ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η</w:t>
      </w:r>
      <w:r>
        <w:rPr/>
        <w:t xml:space="preserve">χ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t xml:space="preserve"> 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υ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φ</w:t>
      </w:r>
      <w:r>
        <w:rPr/>
        <w:t xml:space="preserve">υ</w:t>
      </w:r>
      <w:r>
        <w:rPr/>
        <w:t xml:space="preserve">γ</w:t>
      </w:r>
      <w:r>
        <w:rPr/>
        <w:t xml:space="preserve">α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t xml:space="preserve"> </w:t>
      </w:r>
      <w:r>
        <w:rPr/>
        <w:t xml:space="preserve">χ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θ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ω</w:t>
      </w:r>
      <w:r>
        <w:rPr/>
        <w:t xml:space="preserve">υ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φ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δ</w:t>
      </w:r>
      <w:r>
        <w:rPr/>
        <w:t xml:space="preserve">ο</w:t>
      </w:r>
      <w:r>
        <w:rPr/>
        <w:t xml:space="preserve">ξ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χ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τ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υ</w:t>
      </w:r>
      <w:r>
        <w:rPr/>
        <w:t xml:space="preserve">λ</w:t>
      </w:r>
      <w:r>
        <w:rPr/>
        <w:t xml:space="preserve">η</w:t>
      </w:r>
      <w:r>
        <w:rPr/>
        <w:t xml:space="preserve">;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χ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ξ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t xml:space="preserve"> </w:t>
      </w:r>
      <w:r>
        <w:rPr/>
        <w:t xml:space="preserve">χ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φ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ο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t xml:space="preserve"> 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ό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χ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η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t xml:space="preserve"> </w:t>
      </w:r>
    </w:p>
    <w:p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η</w:t>
      </w:r>
      <w:r>
        <w:rPr/>
        <w:t xml:space="preserve">γ</w:t>
      </w:r>
      <w:r>
        <w:rPr/>
        <w:t xml:space="preserve">ή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ω</w:t>
      </w:r>
      <w:r>
        <w:rPr/>
        <w:t xml:space="preserve">κ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χ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t xml:space="preserve"> </w:t>
      </w:r>
      <w:r>
        <w:rPr/>
        <w:t xml:space="preserve">ψ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η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t xml:space="preserve"> </w:t>
      </w:r>
      <w:r>
        <w:rPr/>
        <w:t xml:space="preserve">χ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ε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κ</w:t>
      </w:r>
      <w:r>
        <w:rPr/>
        <w:t xml:space="preserve">ρ</w:t>
      </w:r>
      <w:r>
        <w:rPr/>
        <w:t xml:space="preserve">υ</w:t>
      </w:r>
      <w:r>
        <w:rPr/>
        <w:t xml:space="preserve">ψ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η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ξ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β</w:t>
      </w:r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σ</w:t>
      </w:r>
      <w:r>
        <w:rPr/>
        <w:t xml:space="preserve">χ</w:t>
      </w:r>
      <w:r>
        <w:rPr/>
        <w:t xml:space="preserve">η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κ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π</w:t>
      </w:r>
      <w:r>
        <w:rPr/>
        <w:t xml:space="preserve">η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ρ</w:t>
      </w:r>
      <w:r>
        <w:rPr/>
        <w:t xml:space="preserve">η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ψ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ξ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χ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χ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υ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ρ</w:t>
      </w:r>
      <w:r>
        <w:rPr/>
        <w:t xml:space="preserve">φ</w:t>
      </w:r>
      <w:r>
        <w:rPr/>
        <w:t xml:space="preserve">ω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ε</w:t>
      </w:r>
      <w:r>
        <w:rPr/>
        <w:t xml:space="preserve">γ</w:t>
      </w:r>
      <w:r>
        <w:rPr/>
        <w:t xml:space="preserve">γ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θ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κ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η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ι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χ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η</w:t>
      </w:r>
      <w:r>
        <w:rPr/>
        <w:t xml:space="preserve">γ</w:t>
      </w:r>
      <w:r>
        <w:rPr/>
        <w:t xml:space="preserve">ν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ώ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η</w:t>
      </w:r>
      <w:r>
        <w:rPr/>
        <w:t xml:space="preserve">ν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rPr/>
        <w:t xml:space="preserve">β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χ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θ</w:t>
      </w:r>
      <w:r>
        <w:rPr/>
        <w:t xml:space="preserve">ω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ώ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μ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δ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β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ι</w:t>
      </w:r>
      <w:r>
        <w:t xml:space="preserve"> 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θ</w:t>
      </w:r>
      <w:r>
        <w:rPr/>
        <w:t xml:space="preserve">η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φ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ω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θ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χ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ν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ω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η</w:t>
      </w:r>
      <w:r>
        <w:rPr/>
        <w:t xml:space="preserve">π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ρ</w:t>
      </w:r>
      <w:r>
        <w:rPr/>
        <w:t xml:space="preserve">υ</w:t>
      </w:r>
      <w:r>
        <w:rPr/>
        <w:t xml:space="preserve">π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η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χ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t xml:space="preserve"> </w:t>
      </w:r>
    </w:p>
    <w:p/>
    <w:p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ε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κ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φ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β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t xml:space="preserve"> </w:t>
      </w:r>
      <w:r>
        <w:rPr/>
        <w:t xml:space="preserve">π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γ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μ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θ</w:t>
      </w:r>
      <w:r>
        <w:rPr/>
        <w:t xml:space="preserve">λ</w:t>
      </w:r>
      <w:r>
        <w:rPr/>
        <w:t xml:space="preserve">ι</w:t>
      </w:r>
      <w:r>
        <w:rPr/>
        <w:t xml:space="preserve">ω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σ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β</w:t>
      </w:r>
      <w:r>
        <w:rPr/>
        <w:t xml:space="preserve">ε</w:t>
      </w:r>
      <w:r>
        <w:rPr/>
        <w:t xml:space="preserve">ρ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t xml:space="preserve"> </w:t>
      </w:r>
      <w:r>
        <w:rPr/>
        <w:t xml:space="preserve">κ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κ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β</w:t>
      </w:r>
      <w:r>
        <w:rPr/>
        <w:t xml:space="preserve">ε</w:t>
      </w:r>
      <w:r>
        <w:rPr/>
        <w:t xml:space="preserve">ρ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χ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t xml:space="preserve"> </w:t>
      </w:r>
      <w:r>
        <w:rPr/>
        <w:t xml:space="preserve">ω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ζ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τ</w:t>
      </w:r>
      <w:r>
        <w:rPr/>
        <w:t xml:space="preserve">η</w:t>
      </w:r>
      <w:r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φ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ω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υ</w:t>
      </w:r>
      <w:r>
        <w:rPr/>
        <w:t xml:space="preserve">χ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ε</w:t>
      </w:r>
      <w:r>
        <w:t xml:space="preserve"> 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φ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 </w:t>
      </w:r>
      <w:r>
        <w:t xml:space="preserve"> </w:t>
      </w:r>
    </w:p>
    <w:p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ο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;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φ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ό</w:t>
      </w:r>
      <w:r>
        <w:rPr/>
        <w:t xml:space="preserve">μ</w:t>
      </w:r>
      <w:r>
        <w:rPr/>
        <w:t xml:space="preserve">ω</w:t>
      </w:r>
      <w:r>
        <w:rPr/>
        <w:t xml:space="preserve">ς</w:t>
      </w:r>
      <w:r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μ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ώ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ξ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ό</w:t>
      </w:r>
      <w:r>
        <w:rPr/>
        <w:t xml:space="preserve">μ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μ</w:t>
      </w:r>
      <w:r>
        <w:rPr/>
        <w:t xml:space="preserve">ο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υ</w:t>
      </w:r>
      <w:r>
        <w:rPr/>
        <w:t xml:space="preserve">γ</w:t>
      </w:r>
      <w:r>
        <w:rPr/>
        <w:t xml:space="preserve">χ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η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ι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ψ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υ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θ</w:t>
      </w:r>
      <w:r>
        <w:rPr/>
        <w:t xml:space="preserve">ω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t xml:space="preserve"> 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λ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t xml:space="preserve"> 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λ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ω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ψ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t xml:space="preserve"> </w:t>
      </w:r>
      <w:r>
        <w:rPr/>
        <w:t xml:space="preserve">ζ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α</w:t>
      </w:r>
      <w:r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η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χ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μ</w:t>
      </w:r>
      <w:r>
        <w:rPr/>
        <w:t xml:space="preserve">ψ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α</w:t>
      </w:r>
      <w:r>
        <w:rPr/>
        <w:t xml:space="preserve">υ</w:t>
      </w:r>
      <w:r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ω</w:t>
      </w:r>
      <w:r>
        <w:rPr/>
        <w:t xml:space="preserve">ρ</w:t>
      </w:r>
      <w:r>
        <w:rPr/>
        <w:t xml:space="preserve">η</w:t>
      </w:r>
      <w:r>
        <w:rPr/>
        <w:t xml:space="preserve">σ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 </w:t>
      </w:r>
      <w:r>
        <w:t xml:space="preserve"> </w:t>
      </w:r>
    </w:p>
    <w:p/>
    <w:p>
      <w:r>
        <w:rPr/>
        <w:t xml:space="preserve">ε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η</w:t>
      </w:r>
      <w:r>
        <w:rPr/>
        <w:t xml:space="preserve">σ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ό</w:t>
      </w:r>
      <w:r>
        <w:rPr/>
        <w:t xml:space="preserve">π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ι</w:t>
      </w:r>
      <w:r>
        <w:rPr/>
        <w:t xml:space="preserve">σ</w:t>
      </w:r>
      <w:r>
        <w:rPr/>
        <w:t xml:space="preserve">ε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κ</w:t>
      </w:r>
      <w:r>
        <w:rPr/>
        <w:t xml:space="preserve">ν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σ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θ</w:t>
      </w:r>
      <w:r>
        <w:rPr/>
        <w:t xml:space="preserve">η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υ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χ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 </w:t>
      </w:r>
      <w:r>
        <w:rPr/>
        <w:t xml:space="preserve">φ</w:t>
      </w:r>
      <w:r>
        <w:rPr/>
        <w:t xml:space="preserve">ι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ζ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δ</w:t>
      </w:r>
      <w:r>
        <w:rPr/>
        <w:t xml:space="preserve">ε</w:t>
      </w:r>
      <w:r>
        <w:rPr/>
        <w:t xml:space="preserve">λ</w:t>
      </w:r>
      <w:r>
        <w:t xml:space="preserve"> </w:t>
      </w:r>
      <w:r>
        <w:rPr/>
        <w:t xml:space="preserve">φ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ε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ζ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 </w:t>
      </w:r>
      <w:r>
        <w:rPr/>
        <w:t xml:space="preserve">ό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rPr/>
        <w:t xml:space="preserve">φ</w:t>
      </w:r>
      <w:r>
        <w:rPr/>
        <w:t xml:space="preserve">ε</w:t>
      </w:r>
      <w:r>
        <w:rPr/>
        <w:t xml:space="preserve">λ</w:t>
      </w:r>
      <w:r>
        <w:rPr/>
        <w:t xml:space="preserve">ω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ο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α</w:t>
      </w:r>
      <w:r>
        <w:rPr/>
        <w:t xml:space="preserve">θ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η</w:t>
      </w:r>
      <w:r>
        <w:rPr/>
        <w:t xml:space="preserve">θ</w:t>
      </w:r>
      <w:r>
        <w:rPr/>
        <w:t xml:space="preserve">η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δ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ω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θ</w:t>
      </w:r>
      <w:r>
        <w:rPr/>
        <w:t xml:space="preserve">υ</w:t>
      </w:r>
      <w:r>
        <w:t xml:space="preserve"> </w:t>
      </w:r>
      <w:r>
        <w:rPr/>
        <w:t xml:space="preserve">λ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ξ</w:t>
      </w:r>
      <w:r>
        <w:rPr/>
        <w:t xml:space="preserve"> </w:t>
      </w:r>
      <w:r>
        <w:rPr/>
        <w:t xml:space="preserve">α</w:t>
      </w:r>
      <w:r>
        <w:t xml:space="preserve"> </w:t>
      </w:r>
      <w:r>
        <w:rPr/>
        <w:t xml:space="preserve">ν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t xml:space="preserve"> </w:t>
      </w:r>
      <w:r>
        <w:rPr/>
        <w:t xml:space="preserve">ο</w:t>
      </w:r>
      <w:r>
        <w:rPr/>
        <w:t xml:space="preserve"> </w:t>
      </w:r>
      <w:r>
        <w:rPr/>
        <w:t xml:space="preserve">ε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t xml:space="preserve"> </w:t>
      </w:r>
      <w:r>
        <w:rPr/>
        <w:t xml:space="preserve">χ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ω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ο</w:t>
      </w:r>
      <w:r>
        <w:rPr/>
        <w:t xml:space="preserve">δ</w:t>
      </w:r>
      <w:r>
        <w:rPr/>
        <w:t xml:space="preserve">η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σ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ά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 </w:t>
      </w:r>
      <w:r>
        <w:rPr/>
        <w:t xml:space="preserve">μ</w:t>
      </w:r>
      <w:r>
        <w:rPr/>
        <w:t xml:space="preserve">ι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ρ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α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t xml:space="preserve"> </w:t>
      </w:r>
      <w:r>
        <w:rPr/>
        <w:t xml:space="preserve">θ</w:t>
      </w:r>
      <w:r>
        <w:rPr/>
        <w:t xml:space="preserve">ς</w:t>
      </w:r>
      <w:r>
        <w:rPr/>
        <w:t xml:space="preserve"> 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λ</w:t>
      </w:r>
      <w:r>
        <w:rPr/>
        <w:t xml:space="preserve">ε</w:t>
      </w:r>
      <w:r>
        <w:t xml:space="preserve"> </w:t>
      </w:r>
      <w:r>
        <w:rPr/>
        <w:t xml:space="preserve">γ</w:t>
      </w:r>
      <w:r>
        <w:rPr/>
        <w:t xml:space="preserve">ω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δ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α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γ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ξ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ι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υ</w:t>
      </w:r>
      <w:r>
        <w:rPr/>
        <w:t xml:space="preserve">π</w:t>
      </w:r>
      <w:r>
        <w:rPr/>
        <w:t xml:space="preserve">ο</w:t>
      </w:r>
      <w:r>
        <w:rPr/>
        <w:t xml:space="preserve"> </w:t>
      </w:r>
      <w:r>
        <w:rPr/>
        <w:t xml:space="preserve">α</w:t>
      </w:r>
      <w:r>
        <w:rPr/>
        <w:t xml:space="preserve">μ</w:t>
      </w:r>
      <w:r>
        <w:rPr/>
        <w:t xml:space="preserve">α</w:t>
      </w:r>
      <w:r>
        <w:rPr/>
        <w:t xml:space="preserve">ρ</w:t>
      </w:r>
      <w:r>
        <w:rPr/>
        <w:t xml:space="preserve">τ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ε</w:t>
      </w:r>
      <w:r>
        <w:t xml:space="preserve"> </w:t>
      </w:r>
      <w:r>
        <w:rPr/>
        <w:t xml:space="preserve">δ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λ</w:t>
      </w:r>
      <w:r>
        <w:rPr/>
        <w:t xml:space="preserve">ε</w:t>
      </w:r>
      <w:r>
        <w:rPr/>
        <w:t xml:space="preserve">υ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β</w:t>
      </w:r>
      <w:r>
        <w:rPr/>
        <w:t xml:space="preserve">ο</w:t>
      </w:r>
      <w:r>
        <w:rPr/>
        <w:t xml:space="preserve">α</w:t>
      </w:r>
      <w:r>
        <w:rPr/>
        <w:t xml:space="preserve"> 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